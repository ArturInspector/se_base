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всем актуальным объявлениям за Ноябрь 2022</w:t>
      </w:r>
    </w:p>
    <w:p>
      <w:pPr>
        <w:pStyle w:val="Heading1"/>
      </w:pPr>
      <w:r>
        <w:t>Дата формирования отчёта: 05.12.2022 15:06</w:t>
      </w:r>
    </w:p>
    <w:p>
      <w:pPr>
        <w:pStyle w:val="Heading1"/>
      </w:pPr>
      <w:r>
        <w:t>Общая информация</w:t>
      </w:r>
    </w:p>
    <w:p>
      <w:r>
        <w:t>За Ноябрь 2022 работало 151 объявление по такому же количеству городов.</w:t>
      </w:r>
    </w:p>
    <w:p>
      <w:r>
        <w:t>По итогу, было получено:</w:t>
      </w:r>
    </w:p>
    <w:p>
      <w:pPr>
        <w:pStyle w:val="ListBullet"/>
      </w:pPr>
      <w:r>
        <w:t>Уникальных просмотров - 93148</w:t>
      </w:r>
    </w:p>
    <w:p>
      <w:pPr>
        <w:pStyle w:val="ListBullet"/>
      </w:pPr>
      <w:r>
        <w:t>Предоставили свои контакты - 16419 людей</w:t>
      </w:r>
    </w:p>
    <w:p>
      <w:pPr>
        <w:pStyle w:val="ListBullet"/>
      </w:pPr>
      <w:r>
        <w:t>Добавили объявление в избранное - 10167 людей</w:t>
      </w:r>
    </w:p>
    <w:p>
      <w:pPr>
        <w:pStyle w:val="ListBullet"/>
      </w:pPr>
      <w:r>
        <w:t>Вступилили в группу - 3439 людей</w:t>
      </w:r>
    </w:p>
    <w:p>
      <w:pPr>
        <w:pStyle w:val="Heading1"/>
      </w:pPr>
      <w:r>
        <w:t>Информация по объявлениям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Объявление</w:t>
            </w:r>
          </w:p>
        </w:tc>
        <w:tc>
          <w:tcPr>
            <w:tcW w:type="dxa" w:w="1851"/>
          </w:tcPr>
          <w:p>
            <w:r>
              <w:t>Опубликовано дней</w:t>
            </w:r>
          </w:p>
        </w:tc>
        <w:tc>
          <w:tcPr>
            <w:tcW w:type="dxa" w:w="1851"/>
          </w:tcPr>
          <w:p>
            <w:r>
              <w:t>Просмотры</w:t>
            </w:r>
          </w:p>
        </w:tc>
        <w:tc>
          <w:tcPr>
            <w:tcW w:type="dxa" w:w="1851"/>
          </w:tcPr>
          <w:p>
            <w:r>
              <w:t>Контакты</w:t>
            </w:r>
          </w:p>
        </w:tc>
        <w:tc>
          <w:tcPr>
            <w:tcW w:type="dxa" w:w="1851"/>
          </w:tcPr>
          <w:p>
            <w:r>
              <w:t>Избранное</w:t>
            </w:r>
          </w:p>
        </w:tc>
        <w:tc>
          <w:tcPr>
            <w:tcW w:type="dxa" w:w="1851"/>
          </w:tcPr>
          <w:p>
            <w:r>
              <w:t>Вступили в группу</w:t>
            </w:r>
          </w:p>
        </w:tc>
      </w:tr>
      <w:tr>
        <w:tc>
          <w:tcPr>
            <w:tcW w:type="dxa" w:w="1851"/>
          </w:tcPr>
          <w:p>
            <w:r>
              <w:t>г Краснодар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2237</w:t>
            </w:r>
          </w:p>
        </w:tc>
        <w:tc>
          <w:tcPr>
            <w:tcW w:type="dxa" w:w="1851"/>
          </w:tcPr>
          <w:p>
            <w:r>
              <w:t>423</w:t>
            </w:r>
          </w:p>
        </w:tc>
        <w:tc>
          <w:tcPr>
            <w:tcW w:type="dxa" w:w="1851"/>
          </w:tcPr>
          <w:p>
            <w:r>
              <w:t>295</w:t>
            </w:r>
          </w:p>
        </w:tc>
        <w:tc>
          <w:tcPr>
            <w:tcW w:type="dxa" w:w="1851"/>
          </w:tcPr>
          <w:p>
            <w:r>
              <w:t>154</w:t>
            </w:r>
          </w:p>
        </w:tc>
      </w:tr>
      <w:tr>
        <w:tc>
          <w:tcPr>
            <w:tcW w:type="dxa" w:w="1851"/>
          </w:tcPr>
          <w:p>
            <w:r>
              <w:t>г Санкт-Петербург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2413</w:t>
            </w:r>
          </w:p>
        </w:tc>
        <w:tc>
          <w:tcPr>
            <w:tcW w:type="dxa" w:w="1851"/>
          </w:tcPr>
          <w:p>
            <w:r>
              <w:t>457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118</w:t>
            </w:r>
          </w:p>
        </w:tc>
      </w:tr>
      <w:tr>
        <w:tc>
          <w:tcPr>
            <w:tcW w:type="dxa" w:w="1851"/>
          </w:tcPr>
          <w:p>
            <w:r>
              <w:t>г Казань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1610</w:t>
            </w:r>
          </w:p>
        </w:tc>
        <w:tc>
          <w:tcPr>
            <w:tcW w:type="dxa" w:w="1851"/>
          </w:tcPr>
          <w:p>
            <w:r>
              <w:t>283</w:t>
            </w:r>
          </w:p>
        </w:tc>
        <w:tc>
          <w:tcPr>
            <w:tcW w:type="dxa" w:w="1851"/>
          </w:tcPr>
          <w:p>
            <w:r>
              <w:t>164</w:t>
            </w:r>
          </w:p>
        </w:tc>
        <w:tc>
          <w:tcPr>
            <w:tcW w:type="dxa" w:w="1851"/>
          </w:tcPr>
          <w:p>
            <w:r>
              <w:t>97</w:t>
            </w:r>
          </w:p>
        </w:tc>
      </w:tr>
      <w:tr>
        <w:tc>
          <w:tcPr>
            <w:tcW w:type="dxa" w:w="1851"/>
          </w:tcPr>
          <w:p>
            <w:r>
              <w:t>г Воронеж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1702</w:t>
            </w:r>
          </w:p>
        </w:tc>
        <w:tc>
          <w:tcPr>
            <w:tcW w:type="dxa" w:w="1851"/>
          </w:tcPr>
          <w:p>
            <w:r>
              <w:t>321</w:t>
            </w:r>
          </w:p>
        </w:tc>
        <w:tc>
          <w:tcPr>
            <w:tcW w:type="dxa" w:w="1851"/>
          </w:tcPr>
          <w:p>
            <w:r>
              <w:t>202</w:t>
            </w:r>
          </w:p>
        </w:tc>
        <w:tc>
          <w:tcPr>
            <w:tcW w:type="dxa" w:w="1851"/>
          </w:tcPr>
          <w:p>
            <w:r>
              <w:t>87</w:t>
            </w:r>
          </w:p>
        </w:tc>
      </w:tr>
      <w:tr>
        <w:tc>
          <w:tcPr>
            <w:tcW w:type="dxa" w:w="1851"/>
          </w:tcPr>
          <w:p>
            <w:r>
              <w:t>г 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1151</w:t>
            </w:r>
          </w:p>
        </w:tc>
        <w:tc>
          <w:tcPr>
            <w:tcW w:type="dxa" w:w="1851"/>
          </w:tcPr>
          <w:p>
            <w:r>
              <w:t>261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86</w:t>
            </w:r>
          </w:p>
        </w:tc>
      </w:tr>
      <w:tr>
        <w:tc>
          <w:tcPr>
            <w:tcW w:type="dxa" w:w="1851"/>
          </w:tcPr>
          <w:p>
            <w:r>
              <w:t>г Барнаул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2493</w:t>
            </w:r>
          </w:p>
        </w:tc>
        <w:tc>
          <w:tcPr>
            <w:tcW w:type="dxa" w:w="1851"/>
          </w:tcPr>
          <w:p>
            <w:r>
              <w:t>426</w:t>
            </w:r>
          </w:p>
        </w:tc>
        <w:tc>
          <w:tcPr>
            <w:tcW w:type="dxa" w:w="1851"/>
          </w:tcPr>
          <w:p>
            <w:r>
              <w:t>274</w:t>
            </w:r>
          </w:p>
        </w:tc>
        <w:tc>
          <w:tcPr>
            <w:tcW w:type="dxa" w:w="1851"/>
          </w:tcPr>
          <w:p>
            <w:r>
              <w:t>86</w:t>
            </w:r>
          </w:p>
        </w:tc>
      </w:tr>
      <w:tr>
        <w:tc>
          <w:tcPr>
            <w:tcW w:type="dxa" w:w="1851"/>
          </w:tcPr>
          <w:p>
            <w:r>
              <w:t>г Пермь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1714</w:t>
            </w:r>
          </w:p>
        </w:tc>
        <w:tc>
          <w:tcPr>
            <w:tcW w:type="dxa" w:w="1851"/>
          </w:tcPr>
          <w:p>
            <w:r>
              <w:t>330</w:t>
            </w:r>
          </w:p>
        </w:tc>
        <w:tc>
          <w:tcPr>
            <w:tcW w:type="dxa" w:w="1851"/>
          </w:tcPr>
          <w:p>
            <w:r>
              <w:t>211</w:t>
            </w:r>
          </w:p>
        </w:tc>
        <w:tc>
          <w:tcPr>
            <w:tcW w:type="dxa" w:w="1851"/>
          </w:tcPr>
          <w:p>
            <w:r>
              <w:t>83</w:t>
            </w:r>
          </w:p>
        </w:tc>
      </w:tr>
      <w:tr>
        <w:tc>
          <w:tcPr>
            <w:tcW w:type="dxa" w:w="1851"/>
          </w:tcPr>
          <w:p>
            <w:r>
              <w:t>г Уфа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2113</w:t>
            </w:r>
          </w:p>
        </w:tc>
        <w:tc>
          <w:tcPr>
            <w:tcW w:type="dxa" w:w="1851"/>
          </w:tcPr>
          <w:p>
            <w:r>
              <w:t>365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82</w:t>
            </w:r>
          </w:p>
        </w:tc>
      </w:tr>
      <w:tr>
        <w:tc>
          <w:tcPr>
            <w:tcW w:type="dxa" w:w="1851"/>
          </w:tcPr>
          <w:p>
            <w:r>
              <w:t>г Оренбург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2118</w:t>
            </w:r>
          </w:p>
        </w:tc>
        <w:tc>
          <w:tcPr>
            <w:tcW w:type="dxa" w:w="1851"/>
          </w:tcPr>
          <w:p>
            <w:r>
              <w:t>400</w:t>
            </w:r>
          </w:p>
        </w:tc>
        <w:tc>
          <w:tcPr>
            <w:tcW w:type="dxa" w:w="1851"/>
          </w:tcPr>
          <w:p>
            <w:r>
              <w:t>206</w:t>
            </w:r>
          </w:p>
        </w:tc>
        <w:tc>
          <w:tcPr>
            <w:tcW w:type="dxa" w:w="1851"/>
          </w:tcPr>
          <w:p>
            <w:r>
              <w:t>76</w:t>
            </w:r>
          </w:p>
        </w:tc>
      </w:tr>
      <w:tr>
        <w:tc>
          <w:tcPr>
            <w:tcW w:type="dxa" w:w="1851"/>
          </w:tcPr>
          <w:p>
            <w:r>
              <w:t>г Екатеринбург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1499</w:t>
            </w:r>
          </w:p>
        </w:tc>
        <w:tc>
          <w:tcPr>
            <w:tcW w:type="dxa" w:w="1851"/>
          </w:tcPr>
          <w:p>
            <w:r>
              <w:t>289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76</w:t>
            </w:r>
          </w:p>
        </w:tc>
      </w:tr>
      <w:tr>
        <w:tc>
          <w:tcPr>
            <w:tcW w:type="dxa" w:w="1851"/>
          </w:tcPr>
          <w:p>
            <w:r>
              <w:t>г Иркутск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1258</w:t>
            </w:r>
          </w:p>
        </w:tc>
        <w:tc>
          <w:tcPr>
            <w:tcW w:type="dxa" w:w="1851"/>
          </w:tcPr>
          <w:p>
            <w:r>
              <w:t>299</w:t>
            </w:r>
          </w:p>
        </w:tc>
        <w:tc>
          <w:tcPr>
            <w:tcW w:type="dxa" w:w="1851"/>
          </w:tcPr>
          <w:p>
            <w:r>
              <w:t>157</w:t>
            </w:r>
          </w:p>
        </w:tc>
        <w:tc>
          <w:tcPr>
            <w:tcW w:type="dxa" w:w="1851"/>
          </w:tcPr>
          <w:p>
            <w:r>
              <w:t>75</w:t>
            </w:r>
          </w:p>
        </w:tc>
      </w:tr>
      <w:tr>
        <w:tc>
          <w:tcPr>
            <w:tcW w:type="dxa" w:w="1851"/>
          </w:tcPr>
          <w:p>
            <w:r>
              <w:t>г Йошкар-Ола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1937</w:t>
            </w:r>
          </w:p>
        </w:tc>
        <w:tc>
          <w:tcPr>
            <w:tcW w:type="dxa" w:w="1851"/>
          </w:tcPr>
          <w:p>
            <w:r>
              <w:t>344</w:t>
            </w:r>
          </w:p>
        </w:tc>
        <w:tc>
          <w:tcPr>
            <w:tcW w:type="dxa" w:w="1851"/>
          </w:tcPr>
          <w:p>
            <w:r>
              <w:t>223</w:t>
            </w:r>
          </w:p>
        </w:tc>
        <w:tc>
          <w:tcPr>
            <w:tcW w:type="dxa" w:w="1851"/>
          </w:tcPr>
          <w:p>
            <w:r>
              <w:t>71</w:t>
            </w:r>
          </w:p>
        </w:tc>
      </w:tr>
      <w:tr>
        <w:tc>
          <w:tcPr>
            <w:tcW w:type="dxa" w:w="1851"/>
          </w:tcPr>
          <w:p>
            <w:r>
              <w:t>г Красноярск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1302</w:t>
            </w:r>
          </w:p>
        </w:tc>
        <w:tc>
          <w:tcPr>
            <w:tcW w:type="dxa" w:w="1851"/>
          </w:tcPr>
          <w:p>
            <w:r>
              <w:t>294</w:t>
            </w:r>
          </w:p>
        </w:tc>
        <w:tc>
          <w:tcPr>
            <w:tcW w:type="dxa" w:w="1851"/>
          </w:tcPr>
          <w:p>
            <w:r>
              <w:t>146</w:t>
            </w:r>
          </w:p>
        </w:tc>
        <w:tc>
          <w:tcPr>
            <w:tcW w:type="dxa" w:w="1851"/>
          </w:tcPr>
          <w:p>
            <w:r>
              <w:t>65</w:t>
            </w:r>
          </w:p>
        </w:tc>
      </w:tr>
      <w:tr>
        <w:tc>
          <w:tcPr>
            <w:tcW w:type="dxa" w:w="1851"/>
          </w:tcPr>
          <w:p>
            <w:r>
              <w:t>г Новосибирск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1615</w:t>
            </w:r>
          </w:p>
        </w:tc>
        <w:tc>
          <w:tcPr>
            <w:tcW w:type="dxa" w:w="1851"/>
          </w:tcPr>
          <w:p>
            <w:r>
              <w:t>363</w:t>
            </w:r>
          </w:p>
        </w:tc>
        <w:tc>
          <w:tcPr>
            <w:tcW w:type="dxa" w:w="1851"/>
          </w:tcPr>
          <w:p>
            <w:r>
              <w:t>149</w:t>
            </w:r>
          </w:p>
        </w:tc>
        <w:tc>
          <w:tcPr>
            <w:tcW w:type="dxa" w:w="1851"/>
          </w:tcPr>
          <w:p>
            <w:r>
              <w:t>63</w:t>
            </w:r>
          </w:p>
        </w:tc>
      </w:tr>
      <w:tr>
        <w:tc>
          <w:tcPr>
            <w:tcW w:type="dxa" w:w="1851"/>
          </w:tcPr>
          <w:p>
            <w:r>
              <w:t>г Ижевск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1891</w:t>
            </w:r>
          </w:p>
        </w:tc>
        <w:tc>
          <w:tcPr>
            <w:tcW w:type="dxa" w:w="1851"/>
          </w:tcPr>
          <w:p>
            <w:r>
              <w:t>342</w:t>
            </w:r>
          </w:p>
        </w:tc>
        <w:tc>
          <w:tcPr>
            <w:tcW w:type="dxa" w:w="1851"/>
          </w:tcPr>
          <w:p>
            <w:r>
              <w:t>191</w:t>
            </w:r>
          </w:p>
        </w:tc>
        <w:tc>
          <w:tcPr>
            <w:tcW w:type="dxa" w:w="1851"/>
          </w:tcPr>
          <w:p>
            <w:r>
              <w:t>62</w:t>
            </w:r>
          </w:p>
        </w:tc>
      </w:tr>
      <w:tr>
        <w:tc>
          <w:tcPr>
            <w:tcW w:type="dxa" w:w="1851"/>
          </w:tcPr>
          <w:p>
            <w:r>
              <w:t>г Калуга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2228</w:t>
            </w:r>
          </w:p>
        </w:tc>
        <w:tc>
          <w:tcPr>
            <w:tcW w:type="dxa" w:w="1851"/>
          </w:tcPr>
          <w:p>
            <w:r>
              <w:t>333</w:t>
            </w:r>
          </w:p>
        </w:tc>
        <w:tc>
          <w:tcPr>
            <w:tcW w:type="dxa" w:w="1851"/>
          </w:tcPr>
          <w:p>
            <w:r>
              <w:t>235</w:t>
            </w:r>
          </w:p>
        </w:tc>
        <w:tc>
          <w:tcPr>
            <w:tcW w:type="dxa" w:w="1851"/>
          </w:tcPr>
          <w:p>
            <w:r>
              <w:t>60</w:t>
            </w:r>
          </w:p>
        </w:tc>
      </w:tr>
      <w:tr>
        <w:tc>
          <w:tcPr>
            <w:tcW w:type="dxa" w:w="1851"/>
          </w:tcPr>
          <w:p>
            <w:r>
              <w:t>г Ростов-на-Дону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1265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163</w:t>
            </w:r>
          </w:p>
        </w:tc>
        <w:tc>
          <w:tcPr>
            <w:tcW w:type="dxa" w:w="1851"/>
          </w:tcPr>
          <w:p>
            <w:r>
              <w:t>58</w:t>
            </w:r>
          </w:p>
        </w:tc>
      </w:tr>
      <w:tr>
        <w:tc>
          <w:tcPr>
            <w:tcW w:type="dxa" w:w="1851"/>
          </w:tcPr>
          <w:p>
            <w:r>
              <w:t>г Саратов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1403</w:t>
            </w:r>
          </w:p>
        </w:tc>
        <w:tc>
          <w:tcPr>
            <w:tcW w:type="dxa" w:w="1851"/>
          </w:tcPr>
          <w:p>
            <w:r>
              <w:t>252</w:t>
            </w:r>
          </w:p>
        </w:tc>
        <w:tc>
          <w:tcPr>
            <w:tcW w:type="dxa" w:w="1851"/>
          </w:tcPr>
          <w:p>
            <w:r>
              <w:t>182</w:t>
            </w:r>
          </w:p>
        </w:tc>
        <w:tc>
          <w:tcPr>
            <w:tcW w:type="dxa" w:w="1851"/>
          </w:tcPr>
          <w:p>
            <w:r>
              <w:t>58</w:t>
            </w:r>
          </w:p>
        </w:tc>
      </w:tr>
      <w:tr>
        <w:tc>
          <w:tcPr>
            <w:tcW w:type="dxa" w:w="1851"/>
          </w:tcPr>
          <w:p>
            <w:r>
              <w:t>г Ярославль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1620</w:t>
            </w:r>
          </w:p>
        </w:tc>
        <w:tc>
          <w:tcPr>
            <w:tcW w:type="dxa" w:w="1851"/>
          </w:tcPr>
          <w:p>
            <w:r>
              <w:t>271</w:t>
            </w:r>
          </w:p>
        </w:tc>
        <w:tc>
          <w:tcPr>
            <w:tcW w:type="dxa" w:w="1851"/>
          </w:tcPr>
          <w:p>
            <w:r>
              <w:t>200</w:t>
            </w:r>
          </w:p>
        </w:tc>
        <w:tc>
          <w:tcPr>
            <w:tcW w:type="dxa" w:w="1851"/>
          </w:tcPr>
          <w:p>
            <w:r>
              <w:t>57</w:t>
            </w:r>
          </w:p>
        </w:tc>
      </w:tr>
      <w:tr>
        <w:tc>
          <w:tcPr>
            <w:tcW w:type="dxa" w:w="1851"/>
          </w:tcPr>
          <w:p>
            <w:r>
              <w:t>г Томск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1214</w:t>
            </w:r>
          </w:p>
        </w:tc>
        <w:tc>
          <w:tcPr>
            <w:tcW w:type="dxa" w:w="1851"/>
          </w:tcPr>
          <w:p>
            <w:r>
              <w:t>299</w:t>
            </w:r>
          </w:p>
        </w:tc>
        <w:tc>
          <w:tcPr>
            <w:tcW w:type="dxa" w:w="1851"/>
          </w:tcPr>
          <w:p>
            <w:r>
              <w:t>130</w:t>
            </w:r>
          </w:p>
        </w:tc>
        <w:tc>
          <w:tcPr>
            <w:tcW w:type="dxa" w:w="1851"/>
          </w:tcPr>
          <w:p>
            <w:r>
              <w:t>57</w:t>
            </w:r>
          </w:p>
        </w:tc>
      </w:tr>
      <w:tr>
        <w:tc>
          <w:tcPr>
            <w:tcW w:type="dxa" w:w="1851"/>
          </w:tcPr>
          <w:p>
            <w:r>
              <w:t>г Ставрополь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1307</w:t>
            </w:r>
          </w:p>
        </w:tc>
        <w:tc>
          <w:tcPr>
            <w:tcW w:type="dxa" w:w="1851"/>
          </w:tcPr>
          <w:p>
            <w:r>
              <w:t>236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Москва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542</w:t>
            </w:r>
          </w:p>
        </w:tc>
        <w:tc>
          <w:tcPr>
            <w:tcW w:type="dxa" w:w="1851"/>
          </w:tcPr>
          <w:p>
            <w:r>
              <w:t>108</w:t>
            </w:r>
          </w:p>
        </w:tc>
        <w:tc>
          <w:tcPr>
            <w:tcW w:type="dxa" w:w="1851"/>
          </w:tcPr>
          <w:p>
            <w:r>
              <w:t>43</w:t>
            </w:r>
          </w:p>
        </w:tc>
        <w:tc>
          <w:tcPr>
            <w:tcW w:type="dxa" w:w="1851"/>
          </w:tcPr>
          <w:p>
            <w:r>
              <w:t>55</w:t>
            </w:r>
          </w:p>
        </w:tc>
      </w:tr>
      <w:tr>
        <w:tc>
          <w:tcPr>
            <w:tcW w:type="dxa" w:w="1851"/>
          </w:tcPr>
          <w:p>
            <w:r>
              <w:t>г Липецк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1633</w:t>
            </w:r>
          </w:p>
        </w:tc>
        <w:tc>
          <w:tcPr>
            <w:tcW w:type="dxa" w:w="1851"/>
          </w:tcPr>
          <w:p>
            <w:r>
              <w:t>263</w:t>
            </w:r>
          </w:p>
        </w:tc>
        <w:tc>
          <w:tcPr>
            <w:tcW w:type="dxa" w:w="1851"/>
          </w:tcPr>
          <w:p>
            <w:r>
              <w:t>173</w:t>
            </w:r>
          </w:p>
        </w:tc>
        <w:tc>
          <w:tcPr>
            <w:tcW w:type="dxa" w:w="1851"/>
          </w:tcPr>
          <w:p>
            <w:r>
              <w:t>53</w:t>
            </w:r>
          </w:p>
        </w:tc>
      </w:tr>
      <w:tr>
        <w:tc>
          <w:tcPr>
            <w:tcW w:type="dxa" w:w="1851"/>
          </w:tcPr>
          <w:p>
            <w:r>
              <w:t>г Белгород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1851</w:t>
            </w:r>
          </w:p>
        </w:tc>
        <w:tc>
          <w:tcPr>
            <w:tcW w:type="dxa" w:w="1851"/>
          </w:tcPr>
          <w:p>
            <w:r>
              <w:t>282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51</w:t>
            </w:r>
          </w:p>
        </w:tc>
      </w:tr>
      <w:tr>
        <w:tc>
          <w:tcPr>
            <w:tcW w:type="dxa" w:w="1851"/>
          </w:tcPr>
          <w:p>
            <w:r>
              <w:t>г Чебоксары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1026</w:t>
            </w:r>
          </w:p>
        </w:tc>
        <w:tc>
          <w:tcPr>
            <w:tcW w:type="dxa" w:w="1851"/>
          </w:tcPr>
          <w:p>
            <w:r>
              <w:t>205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50</w:t>
            </w:r>
          </w:p>
        </w:tc>
      </w:tr>
      <w:tr>
        <w:tc>
          <w:tcPr>
            <w:tcW w:type="dxa" w:w="1851"/>
          </w:tcPr>
          <w:p>
            <w:r>
              <w:t>г Псков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1196</w:t>
            </w:r>
          </w:p>
        </w:tc>
        <w:tc>
          <w:tcPr>
            <w:tcW w:type="dxa" w:w="1851"/>
          </w:tcPr>
          <w:p>
            <w:r>
              <w:t>189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49</w:t>
            </w:r>
          </w:p>
        </w:tc>
      </w:tr>
      <w:tr>
        <w:tc>
          <w:tcPr>
            <w:tcW w:type="dxa" w:w="1851"/>
          </w:tcPr>
          <w:p>
            <w:r>
              <w:t>г Ульяновск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1714</w:t>
            </w:r>
          </w:p>
        </w:tc>
        <w:tc>
          <w:tcPr>
            <w:tcW w:type="dxa" w:w="1851"/>
          </w:tcPr>
          <w:p>
            <w:r>
              <w:t>291</w:t>
            </w:r>
          </w:p>
        </w:tc>
        <w:tc>
          <w:tcPr>
            <w:tcW w:type="dxa" w:w="1851"/>
          </w:tcPr>
          <w:p>
            <w:r>
              <w:t>206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Тула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1573</w:t>
            </w:r>
          </w:p>
        </w:tc>
        <w:tc>
          <w:tcPr>
            <w:tcW w:type="dxa" w:w="1851"/>
          </w:tcPr>
          <w:p>
            <w:r>
              <w:t>262</w:t>
            </w:r>
          </w:p>
        </w:tc>
        <w:tc>
          <w:tcPr>
            <w:tcW w:type="dxa" w:w="1851"/>
          </w:tcPr>
          <w:p>
            <w:r>
              <w:t>178</w:t>
            </w:r>
          </w:p>
        </w:tc>
        <w:tc>
          <w:tcPr>
            <w:tcW w:type="dxa" w:w="1851"/>
          </w:tcPr>
          <w:p>
            <w:r>
              <w:t>48</w:t>
            </w:r>
          </w:p>
        </w:tc>
      </w:tr>
      <w:tr>
        <w:tc>
          <w:tcPr>
            <w:tcW w:type="dxa" w:w="1851"/>
          </w:tcPr>
          <w:p>
            <w:r>
              <w:t>г Нижний Новгород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1021</w:t>
            </w:r>
          </w:p>
        </w:tc>
        <w:tc>
          <w:tcPr>
            <w:tcW w:type="dxa" w:w="1851"/>
          </w:tcPr>
          <w:p>
            <w:r>
              <w:t>186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46</w:t>
            </w:r>
          </w:p>
        </w:tc>
      </w:tr>
      <w:tr>
        <w:tc>
          <w:tcPr>
            <w:tcW w:type="dxa" w:w="1851"/>
          </w:tcPr>
          <w:p>
            <w:r>
              <w:t>г Астрахань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983</w:t>
            </w:r>
          </w:p>
        </w:tc>
        <w:tc>
          <w:tcPr>
            <w:tcW w:type="dxa" w:w="1851"/>
          </w:tcPr>
          <w:p>
            <w:r>
              <w:t>176</w:t>
            </w:r>
          </w:p>
        </w:tc>
        <w:tc>
          <w:tcPr>
            <w:tcW w:type="dxa" w:w="1851"/>
          </w:tcPr>
          <w:p>
            <w:r>
              <w:t>128</w:t>
            </w:r>
          </w:p>
        </w:tc>
        <w:tc>
          <w:tcPr>
            <w:tcW w:type="dxa" w:w="1851"/>
          </w:tcPr>
          <w:p>
            <w:r>
              <w:t>46</w:t>
            </w:r>
          </w:p>
        </w:tc>
      </w:tr>
      <w:tr>
        <w:tc>
          <w:tcPr>
            <w:tcW w:type="dxa" w:w="1851"/>
          </w:tcPr>
          <w:p>
            <w:r>
              <w:t>г Тамбов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1547</w:t>
            </w:r>
          </w:p>
        </w:tc>
        <w:tc>
          <w:tcPr>
            <w:tcW w:type="dxa" w:w="1851"/>
          </w:tcPr>
          <w:p>
            <w:r>
              <w:t>247</w:t>
            </w:r>
          </w:p>
        </w:tc>
        <w:tc>
          <w:tcPr>
            <w:tcW w:type="dxa" w:w="1851"/>
          </w:tcPr>
          <w:p>
            <w:r>
              <w:t>177</w:t>
            </w:r>
          </w:p>
        </w:tc>
        <w:tc>
          <w:tcPr>
            <w:tcW w:type="dxa" w:w="1851"/>
          </w:tcPr>
          <w:p>
            <w:r>
              <w:t>45</w:t>
            </w:r>
          </w:p>
        </w:tc>
      </w:tr>
      <w:tr>
        <w:tc>
          <w:tcPr>
            <w:tcW w:type="dxa" w:w="1851"/>
          </w:tcPr>
          <w:p>
            <w:r>
              <w:t>г Тверь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1000</w:t>
            </w:r>
          </w:p>
        </w:tc>
        <w:tc>
          <w:tcPr>
            <w:tcW w:type="dxa" w:w="1851"/>
          </w:tcPr>
          <w:p>
            <w:r>
              <w:t>190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44</w:t>
            </w:r>
          </w:p>
        </w:tc>
      </w:tr>
      <w:tr>
        <w:tc>
          <w:tcPr>
            <w:tcW w:type="dxa" w:w="1851"/>
          </w:tcPr>
          <w:p>
            <w:r>
              <w:t>Московская обл, г Балашиха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861</w:t>
            </w:r>
          </w:p>
        </w:tc>
        <w:tc>
          <w:tcPr>
            <w:tcW w:type="dxa" w:w="1851"/>
          </w:tcPr>
          <w:p>
            <w:r>
              <w:t>140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41</w:t>
            </w:r>
          </w:p>
        </w:tc>
      </w:tr>
      <w:tr>
        <w:tc>
          <w:tcPr>
            <w:tcW w:type="dxa" w:w="1851"/>
          </w:tcPr>
          <w:p>
            <w:r>
              <w:t>г Мурманск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1109</w:t>
            </w:r>
          </w:p>
        </w:tc>
        <w:tc>
          <w:tcPr>
            <w:tcW w:type="dxa" w:w="1851"/>
          </w:tcPr>
          <w:p>
            <w:r>
              <w:t>184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Саранск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1237</w:t>
            </w:r>
          </w:p>
        </w:tc>
        <w:tc>
          <w:tcPr>
            <w:tcW w:type="dxa" w:w="1851"/>
          </w:tcPr>
          <w:p>
            <w:r>
              <w:t>179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Рязань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819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Тюменская обл, г Тюмень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494</w:t>
            </w:r>
          </w:p>
        </w:tc>
        <w:tc>
          <w:tcPr>
            <w:tcW w:type="dxa" w:w="1851"/>
          </w:tcPr>
          <w:p>
            <w:r>
              <w:t>117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39</w:t>
            </w:r>
          </w:p>
        </w:tc>
      </w:tr>
      <w:tr>
        <w:tc>
          <w:tcPr>
            <w:tcW w:type="dxa" w:w="1851"/>
          </w:tcPr>
          <w:p>
            <w:r>
              <w:t>г Самара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1031</w:t>
            </w:r>
          </w:p>
        </w:tc>
        <w:tc>
          <w:tcPr>
            <w:tcW w:type="dxa" w:w="1851"/>
          </w:tcPr>
          <w:p>
            <w:r>
              <w:t>203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36</w:t>
            </w:r>
          </w:p>
        </w:tc>
      </w:tr>
      <w:tr>
        <w:tc>
          <w:tcPr>
            <w:tcW w:type="dxa" w:w="1851"/>
          </w:tcPr>
          <w:p>
            <w:r>
              <w:t>Респ Татарстан, г Альметьевск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998</w:t>
            </w:r>
          </w:p>
        </w:tc>
        <w:tc>
          <w:tcPr>
            <w:tcW w:type="dxa" w:w="1851"/>
          </w:tcPr>
          <w:p>
            <w:r>
              <w:t>155</w:t>
            </w:r>
          </w:p>
        </w:tc>
        <w:tc>
          <w:tcPr>
            <w:tcW w:type="dxa" w:w="1851"/>
          </w:tcPr>
          <w:p>
            <w:r>
              <w:t>99</w:t>
            </w:r>
          </w:p>
        </w:tc>
        <w:tc>
          <w:tcPr>
            <w:tcW w:type="dxa" w:w="1851"/>
          </w:tcPr>
          <w:p>
            <w:r>
              <w:t>36</w:t>
            </w:r>
          </w:p>
        </w:tc>
      </w:tr>
      <w:tr>
        <w:tc>
          <w:tcPr>
            <w:tcW w:type="dxa" w:w="1851"/>
          </w:tcPr>
          <w:p>
            <w:r>
              <w:t>г Киров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1135</w:t>
            </w:r>
          </w:p>
        </w:tc>
        <w:tc>
          <w:tcPr>
            <w:tcW w:type="dxa" w:w="1851"/>
          </w:tcPr>
          <w:p>
            <w:r>
              <w:t>193</w:t>
            </w:r>
          </w:p>
        </w:tc>
        <w:tc>
          <w:tcPr>
            <w:tcW w:type="dxa" w:w="1851"/>
          </w:tcPr>
          <w:p>
            <w:r>
              <w:t>136</w:t>
            </w:r>
          </w:p>
        </w:tc>
        <w:tc>
          <w:tcPr>
            <w:tcW w:type="dxa" w:w="1851"/>
          </w:tcPr>
          <w:p>
            <w:r>
              <w:t>35</w:t>
            </w:r>
          </w:p>
        </w:tc>
      </w:tr>
      <w:tr>
        <w:tc>
          <w:tcPr>
            <w:tcW w:type="dxa" w:w="1851"/>
          </w:tcPr>
          <w:p>
            <w:r>
              <w:t>г Иваново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1787</w:t>
            </w:r>
          </w:p>
        </w:tc>
        <w:tc>
          <w:tcPr>
            <w:tcW w:type="dxa" w:w="1851"/>
          </w:tcPr>
          <w:p>
            <w:r>
              <w:t>269</w:t>
            </w:r>
          </w:p>
        </w:tc>
        <w:tc>
          <w:tcPr>
            <w:tcW w:type="dxa" w:w="1851"/>
          </w:tcPr>
          <w:p>
            <w:r>
              <w:t>187</w:t>
            </w:r>
          </w:p>
        </w:tc>
        <w:tc>
          <w:tcPr>
            <w:tcW w:type="dxa" w:w="1851"/>
          </w:tcPr>
          <w:p>
            <w:r>
              <w:t>34</w:t>
            </w:r>
          </w:p>
        </w:tc>
      </w:tr>
      <w:tr>
        <w:tc>
          <w:tcPr>
            <w:tcW w:type="dxa" w:w="1851"/>
          </w:tcPr>
          <w:p>
            <w:r>
              <w:t>г Орёл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722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Респ Татарстан, г Набережные Челны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832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78</w:t>
            </w:r>
          </w:p>
        </w:tc>
        <w:tc>
          <w:tcPr>
            <w:tcW w:type="dxa" w:w="1851"/>
          </w:tcPr>
          <w:p>
            <w:r>
              <w:t>32</w:t>
            </w:r>
          </w:p>
        </w:tc>
      </w:tr>
      <w:tr>
        <w:tc>
          <w:tcPr>
            <w:tcW w:type="dxa" w:w="1851"/>
          </w:tcPr>
          <w:p>
            <w:r>
              <w:t>г Брянск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776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126</w:t>
            </w:r>
          </w:p>
        </w:tc>
        <w:tc>
          <w:tcPr>
            <w:tcW w:type="dxa" w:w="1851"/>
          </w:tcPr>
          <w:p>
            <w:r>
              <w:t>29</w:t>
            </w:r>
          </w:p>
        </w:tc>
      </w:tr>
      <w:tr>
        <w:tc>
          <w:tcPr>
            <w:tcW w:type="dxa" w:w="1851"/>
          </w:tcPr>
          <w:p>
            <w:r>
              <w:t>г Пенза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810</w:t>
            </w:r>
          </w:p>
        </w:tc>
        <w:tc>
          <w:tcPr>
            <w:tcW w:type="dxa" w:w="1851"/>
          </w:tcPr>
          <w:p>
            <w:r>
              <w:t>137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Владимир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543</w:t>
            </w:r>
          </w:p>
        </w:tc>
        <w:tc>
          <w:tcPr>
            <w:tcW w:type="dxa" w:w="1851"/>
          </w:tcPr>
          <w:p>
            <w:r>
              <w:t>104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Сургут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1197</w:t>
            </w:r>
          </w:p>
        </w:tc>
        <w:tc>
          <w:tcPr>
            <w:tcW w:type="dxa" w:w="1851"/>
          </w:tcPr>
          <w:p>
            <w:r>
              <w:t>226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28</w:t>
            </w:r>
          </w:p>
        </w:tc>
      </w:tr>
      <w:tr>
        <w:tc>
          <w:tcPr>
            <w:tcW w:type="dxa" w:w="1851"/>
          </w:tcPr>
          <w:p>
            <w:r>
              <w:t>г Петрозаводск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862</w:t>
            </w:r>
          </w:p>
        </w:tc>
        <w:tc>
          <w:tcPr>
            <w:tcW w:type="dxa" w:w="1851"/>
          </w:tcPr>
          <w:p>
            <w:r>
              <w:t>166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г Кемерово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653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77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Краснодарский край, г Новороссийск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688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93</w:t>
            </w:r>
          </w:p>
        </w:tc>
        <w:tc>
          <w:tcPr>
            <w:tcW w:type="dxa" w:w="1851"/>
          </w:tcPr>
          <w:p>
            <w:r>
              <w:t>27</w:t>
            </w:r>
          </w:p>
        </w:tc>
      </w:tr>
      <w:tr>
        <w:tc>
          <w:tcPr>
            <w:tcW w:type="dxa" w:w="1851"/>
          </w:tcPr>
          <w:p>
            <w:r>
              <w:t>Ханты-Мансийский Автономный округ - Югра АО, г Нижневартовск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872</w:t>
            </w:r>
          </w:p>
        </w:tc>
        <w:tc>
          <w:tcPr>
            <w:tcW w:type="dxa" w:w="1851"/>
          </w:tcPr>
          <w:p>
            <w:r>
              <w:t>142</w:t>
            </w:r>
          </w:p>
        </w:tc>
        <w:tc>
          <w:tcPr>
            <w:tcW w:type="dxa" w:w="1851"/>
          </w:tcPr>
          <w:p>
            <w:r>
              <w:t>87</w:t>
            </w:r>
          </w:p>
        </w:tc>
        <w:tc>
          <w:tcPr>
            <w:tcW w:type="dxa" w:w="1851"/>
          </w:tcPr>
          <w:p>
            <w:r>
              <w:t>26</w:t>
            </w:r>
          </w:p>
        </w:tc>
      </w:tr>
      <w:tr>
        <w:tc>
          <w:tcPr>
            <w:tcW w:type="dxa" w:w="1851"/>
          </w:tcPr>
          <w:p>
            <w:r>
              <w:t>Краснодарский край, г Сочи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744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92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г Челябинск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809</w:t>
            </w:r>
          </w:p>
        </w:tc>
        <w:tc>
          <w:tcPr>
            <w:tcW w:type="dxa" w:w="1851"/>
          </w:tcPr>
          <w:p>
            <w:r>
              <w:t>170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25</w:t>
            </w:r>
          </w:p>
        </w:tc>
      </w:tr>
      <w:tr>
        <w:tc>
          <w:tcPr>
            <w:tcW w:type="dxa" w:w="1851"/>
          </w:tcPr>
          <w:p>
            <w:r>
              <w:t>Московская обл, г Коломна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727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Респ Татарстан, г Нижнекамск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612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24</w:t>
            </w:r>
          </w:p>
        </w:tc>
      </w:tr>
      <w:tr>
        <w:tc>
          <w:tcPr>
            <w:tcW w:type="dxa" w:w="1851"/>
          </w:tcPr>
          <w:p>
            <w:r>
              <w:t>г Смоленск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826</w:t>
            </w:r>
          </w:p>
        </w:tc>
        <w:tc>
          <w:tcPr>
            <w:tcW w:type="dxa" w:w="1851"/>
          </w:tcPr>
          <w:p>
            <w:r>
              <w:t>133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23</w:t>
            </w:r>
          </w:p>
        </w:tc>
      </w:tr>
      <w:tr>
        <w:tc>
          <w:tcPr>
            <w:tcW w:type="dxa" w:w="1851"/>
          </w:tcPr>
          <w:p>
            <w:r>
              <w:t>Московская обл, г Серпухов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523</w:t>
            </w:r>
          </w:p>
        </w:tc>
        <w:tc>
          <w:tcPr>
            <w:tcW w:type="dxa" w:w="1851"/>
          </w:tcPr>
          <w:p>
            <w:r>
              <w:t>111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22</w:t>
            </w:r>
          </w:p>
        </w:tc>
      </w:tr>
      <w:tr>
        <w:tc>
          <w:tcPr>
            <w:tcW w:type="dxa" w:w="1851"/>
          </w:tcPr>
          <w:p>
            <w:r>
              <w:t>Московская обл, г Подольск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618</w:t>
            </w:r>
          </w:p>
        </w:tc>
        <w:tc>
          <w:tcPr>
            <w:tcW w:type="dxa" w:w="1851"/>
          </w:tcPr>
          <w:p>
            <w:r>
              <w:t>124</w:t>
            </w:r>
          </w:p>
        </w:tc>
        <w:tc>
          <w:tcPr>
            <w:tcW w:type="dxa" w:w="1851"/>
          </w:tcPr>
          <w:p>
            <w:r>
              <w:t>46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Новокузнецк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676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63</w:t>
            </w:r>
          </w:p>
        </w:tc>
        <w:tc>
          <w:tcPr>
            <w:tcW w:type="dxa" w:w="1851"/>
          </w:tcPr>
          <w:p>
            <w:r>
              <w:t>21</w:t>
            </w:r>
          </w:p>
        </w:tc>
      </w:tr>
      <w:tr>
        <w:tc>
          <w:tcPr>
            <w:tcW w:type="dxa" w:w="1851"/>
          </w:tcPr>
          <w:p>
            <w:r>
              <w:t>Московская обл, г Орехово-Зуево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677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20</w:t>
            </w:r>
          </w:p>
        </w:tc>
      </w:tr>
      <w:tr>
        <w:tc>
          <w:tcPr>
            <w:tcW w:type="dxa" w:w="1851"/>
          </w:tcPr>
          <w:p>
            <w:r>
              <w:t>г Владивосток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288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19</w:t>
            </w:r>
          </w:p>
        </w:tc>
      </w:tr>
      <w:tr>
        <w:tc>
          <w:tcPr>
            <w:tcW w:type="dxa" w:w="1851"/>
          </w:tcPr>
          <w:p>
            <w:r>
              <w:t>Калужская обл, г Обнинск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635</w:t>
            </w:r>
          </w:p>
        </w:tc>
        <w:tc>
          <w:tcPr>
            <w:tcW w:type="dxa" w:w="1851"/>
          </w:tcPr>
          <w:p>
            <w:r>
              <w:t>108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Ногинск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630</w:t>
            </w:r>
          </w:p>
        </w:tc>
        <w:tc>
          <w:tcPr>
            <w:tcW w:type="dxa" w:w="1851"/>
          </w:tcPr>
          <w:p>
            <w:r>
              <w:t>113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Сергиево-Посадский р-н, г Краснозаводск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686</w:t>
            </w:r>
          </w:p>
        </w:tc>
        <w:tc>
          <w:tcPr>
            <w:tcW w:type="dxa" w:w="1851"/>
          </w:tcPr>
          <w:p>
            <w:r>
              <w:t>110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Красноярский край, г Норильск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597</w:t>
            </w:r>
          </w:p>
        </w:tc>
        <w:tc>
          <w:tcPr>
            <w:tcW w:type="dxa" w:w="1851"/>
          </w:tcPr>
          <w:p>
            <w:r>
              <w:t>96</w:t>
            </w:r>
          </w:p>
        </w:tc>
        <w:tc>
          <w:tcPr>
            <w:tcW w:type="dxa" w:w="1851"/>
          </w:tcPr>
          <w:p>
            <w:r>
              <w:t>55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Самарская обл, г Тольятти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9</w:t>
            </w:r>
          </w:p>
        </w:tc>
        <w:tc>
          <w:tcPr>
            <w:tcW w:type="dxa" w:w="1851"/>
          </w:tcPr>
          <w:p>
            <w:r>
              <w:t>16</w:t>
            </w:r>
          </w:p>
        </w:tc>
      </w:tr>
      <w:tr>
        <w:tc>
          <w:tcPr>
            <w:tcW w:type="dxa" w:w="1851"/>
          </w:tcPr>
          <w:p>
            <w:r>
              <w:t>Московская обл, г Лобня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356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Московская обл, г Одинцово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437</w:t>
            </w:r>
          </w:p>
        </w:tc>
        <w:tc>
          <w:tcPr>
            <w:tcW w:type="dxa" w:w="1851"/>
          </w:tcPr>
          <w:p>
            <w:r>
              <w:t>90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Пятигорск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741</w:t>
            </w:r>
          </w:p>
        </w:tc>
        <w:tc>
          <w:tcPr>
            <w:tcW w:type="dxa" w:w="1851"/>
          </w:tcPr>
          <w:p>
            <w:r>
              <w:t>114</w:t>
            </w:r>
          </w:p>
        </w:tc>
        <w:tc>
          <w:tcPr>
            <w:tcW w:type="dxa" w:w="1851"/>
          </w:tcPr>
          <w:p>
            <w:r>
              <w:t>86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Ростовская обл, г Новочеркасск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690</w:t>
            </w:r>
          </w:p>
        </w:tc>
        <w:tc>
          <w:tcPr>
            <w:tcW w:type="dxa" w:w="1851"/>
          </w:tcPr>
          <w:p>
            <w:r>
              <w:t>97</w:t>
            </w:r>
          </w:p>
        </w:tc>
        <w:tc>
          <w:tcPr>
            <w:tcW w:type="dxa" w:w="1851"/>
          </w:tcPr>
          <w:p>
            <w:r>
              <w:t>84</w:t>
            </w:r>
          </w:p>
        </w:tc>
        <w:tc>
          <w:tcPr>
            <w:tcW w:type="dxa" w:w="1851"/>
          </w:tcPr>
          <w:p>
            <w:r>
              <w:t>15</w:t>
            </w:r>
          </w:p>
        </w:tc>
      </w:tr>
      <w:tr>
        <w:tc>
          <w:tcPr>
            <w:tcW w:type="dxa" w:w="1851"/>
          </w:tcPr>
          <w:p>
            <w:r>
              <w:t>Чувашская Республика - Чувашия, г Новочебоксарск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574</w:t>
            </w:r>
          </w:p>
        </w:tc>
        <w:tc>
          <w:tcPr>
            <w:tcW w:type="dxa" w:w="1851"/>
          </w:tcPr>
          <w:p>
            <w:r>
              <w:t>85</w:t>
            </w:r>
          </w:p>
        </w:tc>
        <w:tc>
          <w:tcPr>
            <w:tcW w:type="dxa" w:w="1851"/>
          </w:tcPr>
          <w:p>
            <w:r>
              <w:t>51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Московская обл, г Мытищи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374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34</w:t>
            </w:r>
          </w:p>
        </w:tc>
        <w:tc>
          <w:tcPr>
            <w:tcW w:type="dxa" w:w="1851"/>
          </w:tcPr>
          <w:p>
            <w:r>
              <w:t>14</w:t>
            </w:r>
          </w:p>
        </w:tc>
      </w:tr>
      <w:tr>
        <w:tc>
          <w:tcPr>
            <w:tcW w:type="dxa" w:w="1851"/>
          </w:tcPr>
          <w:p>
            <w:r>
              <w:t>Ямало-Ненецкий АО, г Ноябрьск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531</w:t>
            </w:r>
          </w:p>
        </w:tc>
        <w:tc>
          <w:tcPr>
            <w:tcW w:type="dxa" w:w="1851"/>
          </w:tcPr>
          <w:p>
            <w:r>
              <w:t>64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13</w:t>
            </w:r>
          </w:p>
        </w:tc>
      </w:tr>
      <w:tr>
        <w:tc>
          <w:tcPr>
            <w:tcW w:type="dxa" w:w="1851"/>
          </w:tcPr>
          <w:p>
            <w:r>
              <w:t>Московская обл, г Егорьевск Бригадир.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257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Московская обл, г Электросталь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30</w:t>
            </w:r>
          </w:p>
        </w:tc>
        <w:tc>
          <w:tcPr>
            <w:tcW w:type="dxa" w:w="1851"/>
          </w:tcPr>
          <w:p>
            <w:r>
              <w:t>405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37</w:t>
            </w:r>
          </w:p>
        </w:tc>
        <w:tc>
          <w:tcPr>
            <w:tcW w:type="dxa" w:w="1851"/>
          </w:tcPr>
          <w:p>
            <w:r>
              <w:t>12</w:t>
            </w:r>
          </w:p>
        </w:tc>
      </w:tr>
      <w:tr>
        <w:tc>
          <w:tcPr>
            <w:tcW w:type="dxa" w:w="1851"/>
          </w:tcPr>
          <w:p>
            <w:r>
              <w:t>Челябинская обл, г Миасс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605</w:t>
            </w:r>
          </w:p>
        </w:tc>
        <w:tc>
          <w:tcPr>
            <w:tcW w:type="dxa" w:w="1851"/>
          </w:tcPr>
          <w:p>
            <w:r>
              <w:t>119</w:t>
            </w:r>
          </w:p>
        </w:tc>
        <w:tc>
          <w:tcPr>
            <w:tcW w:type="dxa" w:w="1851"/>
          </w:tcPr>
          <w:p>
            <w:r>
              <w:t>67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Пушкино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376</w:t>
            </w:r>
          </w:p>
        </w:tc>
        <w:tc>
          <w:tcPr>
            <w:tcW w:type="dxa" w:w="1851"/>
          </w:tcPr>
          <w:p>
            <w:r>
              <w:t>65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11</w:t>
            </w:r>
          </w:p>
        </w:tc>
      </w:tr>
      <w:tr>
        <w:tc>
          <w:tcPr>
            <w:tcW w:type="dxa" w:w="1851"/>
          </w:tcPr>
          <w:p>
            <w:r>
              <w:t>Московская обл, г Звенигород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240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Чехов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545</w:t>
            </w:r>
          </w:p>
        </w:tc>
        <w:tc>
          <w:tcPr>
            <w:tcW w:type="dxa" w:w="1851"/>
          </w:tcPr>
          <w:p>
            <w:r>
              <w:t>94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Московская обл, г Дмитров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302</w:t>
            </w:r>
          </w:p>
        </w:tc>
        <w:tc>
          <w:tcPr>
            <w:tcW w:type="dxa" w:w="1851"/>
          </w:tcPr>
          <w:p>
            <w:r>
              <w:t>79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10</w:t>
            </w:r>
          </w:p>
        </w:tc>
      </w:tr>
      <w:tr>
        <w:tc>
          <w:tcPr>
            <w:tcW w:type="dxa" w:w="1851"/>
          </w:tcPr>
          <w:p>
            <w:r>
              <w:t>Ростовская обл, г Сальск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528</w:t>
            </w:r>
          </w:p>
        </w:tc>
        <w:tc>
          <w:tcPr>
            <w:tcW w:type="dxa" w:w="1851"/>
          </w:tcPr>
          <w:p>
            <w:r>
              <w:t>66</w:t>
            </w:r>
          </w:p>
        </w:tc>
        <w:tc>
          <w:tcPr>
            <w:tcW w:type="dxa" w:w="1851"/>
          </w:tcPr>
          <w:p>
            <w:r>
              <w:t>72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г Салехард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377</w:t>
            </w:r>
          </w:p>
        </w:tc>
        <w:tc>
          <w:tcPr>
            <w:tcW w:type="dxa" w:w="1851"/>
          </w:tcPr>
          <w:p>
            <w:r>
              <w:t>68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9</w:t>
            </w:r>
          </w:p>
        </w:tc>
      </w:tr>
      <w:tr>
        <w:tc>
          <w:tcPr>
            <w:tcW w:type="dxa" w:w="1851"/>
          </w:tcPr>
          <w:p>
            <w:r>
              <w:t>Московская обл, г Химки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247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Можайск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409</w:t>
            </w:r>
          </w:p>
        </w:tc>
        <w:tc>
          <w:tcPr>
            <w:tcW w:type="dxa" w:w="1851"/>
          </w:tcPr>
          <w:p>
            <w:r>
              <w:t>59</w:t>
            </w:r>
          </w:p>
        </w:tc>
        <w:tc>
          <w:tcPr>
            <w:tcW w:type="dxa" w:w="1851"/>
          </w:tcPr>
          <w:p>
            <w:r>
              <w:t>53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Солнечногорск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449</w:t>
            </w:r>
          </w:p>
        </w:tc>
        <w:tc>
          <w:tcPr>
            <w:tcW w:type="dxa" w:w="1851"/>
          </w:tcPr>
          <w:p>
            <w:r>
              <w:t>69</w:t>
            </w:r>
          </w:p>
        </w:tc>
        <w:tc>
          <w:tcPr>
            <w:tcW w:type="dxa" w:w="1851"/>
          </w:tcPr>
          <w:p>
            <w:r>
              <w:t>42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Красногорск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243</w:t>
            </w:r>
          </w:p>
        </w:tc>
        <w:tc>
          <w:tcPr>
            <w:tcW w:type="dxa" w:w="1851"/>
          </w:tcPr>
          <w:p>
            <w:r>
              <w:t>45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8</w:t>
            </w:r>
          </w:p>
        </w:tc>
      </w:tr>
      <w:tr>
        <w:tc>
          <w:tcPr>
            <w:tcW w:type="dxa" w:w="1851"/>
          </w:tcPr>
          <w:p>
            <w:r>
              <w:t>Московская обл, г Видное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318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39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Раменское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291</w:t>
            </w:r>
          </w:p>
        </w:tc>
        <w:tc>
          <w:tcPr>
            <w:tcW w:type="dxa" w:w="1851"/>
          </w:tcPr>
          <w:p>
            <w:r>
              <w:t>56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Наро-Фоминский р-н, г Апрелевка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434</w:t>
            </w:r>
          </w:p>
        </w:tc>
        <w:tc>
          <w:tcPr>
            <w:tcW w:type="dxa" w:w="1851"/>
          </w:tcPr>
          <w:p>
            <w:r>
              <w:t>74</w:t>
            </w:r>
          </w:p>
        </w:tc>
        <w:tc>
          <w:tcPr>
            <w:tcW w:type="dxa" w:w="1851"/>
          </w:tcPr>
          <w:p>
            <w:r>
              <w:t>31</w:t>
            </w:r>
          </w:p>
        </w:tc>
        <w:tc>
          <w:tcPr>
            <w:tcW w:type="dxa" w:w="1851"/>
          </w:tcPr>
          <w:p>
            <w:r>
              <w:t>7</w:t>
            </w:r>
          </w:p>
        </w:tc>
      </w:tr>
      <w:tr>
        <w:tc>
          <w:tcPr>
            <w:tcW w:type="dxa" w:w="1851"/>
          </w:tcPr>
          <w:p>
            <w:r>
              <w:t>Московская обл, г Луховицы Бригадир. Ежедневная оплата</w:t>
            </w:r>
          </w:p>
        </w:tc>
        <w:tc>
          <w:tcPr>
            <w:tcW w:type="dxa" w:w="1851"/>
          </w:tcPr>
          <w:p>
            <w:r>
              <w:t>24</w:t>
            </w:r>
          </w:p>
        </w:tc>
        <w:tc>
          <w:tcPr>
            <w:tcW w:type="dxa" w:w="1851"/>
          </w:tcPr>
          <w:p>
            <w:r>
              <w:t>129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Королев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469</w:t>
            </w:r>
          </w:p>
        </w:tc>
        <w:tc>
          <w:tcPr>
            <w:tcW w:type="dxa" w:w="1851"/>
          </w:tcPr>
          <w:p>
            <w:r>
              <w:t>76</w:t>
            </w:r>
          </w:p>
        </w:tc>
        <w:tc>
          <w:tcPr>
            <w:tcW w:type="dxa" w:w="1851"/>
          </w:tcPr>
          <w:p>
            <w:r>
              <w:t>50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Респ Татарстан, г Зеленодольск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305</w:t>
            </w:r>
          </w:p>
        </w:tc>
        <w:tc>
          <w:tcPr>
            <w:tcW w:type="dxa" w:w="1851"/>
          </w:tcPr>
          <w:p>
            <w:r>
              <w:t>41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6</w:t>
            </w:r>
          </w:p>
        </w:tc>
      </w:tr>
      <w:tr>
        <w:tc>
          <w:tcPr>
            <w:tcW w:type="dxa" w:w="1851"/>
          </w:tcPr>
          <w:p>
            <w:r>
              <w:t>Московская обл, г Ступино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Фрязино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5</w:t>
            </w:r>
          </w:p>
        </w:tc>
      </w:tr>
      <w:tr>
        <w:tc>
          <w:tcPr>
            <w:tcW w:type="dxa" w:w="1851"/>
          </w:tcPr>
          <w:p>
            <w:r>
              <w:t>Московская обл, г Воскресенск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217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Жуковский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213</w:t>
            </w:r>
          </w:p>
        </w:tc>
        <w:tc>
          <w:tcPr>
            <w:tcW w:type="dxa" w:w="1851"/>
          </w:tcPr>
          <w:p>
            <w:r>
              <w:t>38</w:t>
            </w:r>
          </w:p>
        </w:tc>
        <w:tc>
          <w:tcPr>
            <w:tcW w:type="dxa" w:w="1851"/>
          </w:tcPr>
          <w:p>
            <w:r>
              <w:t>16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Люберцы Бригадир.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88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Чита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г Волгоград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Истринский р-н, г Дедовск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26</w:t>
            </w:r>
          </w:p>
        </w:tc>
        <w:tc>
          <w:tcPr>
            <w:tcW w:type="dxa" w:w="1851"/>
          </w:tcPr>
          <w:p>
            <w:r>
              <w:t>251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4</w:t>
            </w:r>
          </w:p>
        </w:tc>
      </w:tr>
      <w:tr>
        <w:tc>
          <w:tcPr>
            <w:tcW w:type="dxa" w:w="1851"/>
          </w:tcPr>
          <w:p>
            <w:r>
              <w:t>Московская обл, г Бронницы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250</w:t>
            </w:r>
          </w:p>
        </w:tc>
        <w:tc>
          <w:tcPr>
            <w:tcW w:type="dxa" w:w="1851"/>
          </w:tcPr>
          <w:p>
            <w:r>
              <w:t>35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Истра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232</w:t>
            </w:r>
          </w:p>
        </w:tc>
        <w:tc>
          <w:tcPr>
            <w:tcW w:type="dxa" w:w="1851"/>
          </w:tcPr>
          <w:p>
            <w:r>
              <w:t>47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Московская обл, г Домодедово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313</w:t>
            </w:r>
          </w:p>
        </w:tc>
        <w:tc>
          <w:tcPr>
            <w:tcW w:type="dxa" w:w="1851"/>
          </w:tcPr>
          <w:p>
            <w:r>
              <w:t>40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Калужская обл, Боровский р-н, г Балабаново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Липецкая обл, г Грязи Требуется грузчик на пищевой комбинат.Оплата сразу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</w:tr>
      <w:tr>
        <w:tc>
          <w:tcPr>
            <w:tcW w:type="dxa" w:w="1851"/>
          </w:tcPr>
          <w:p>
            <w:r>
              <w:t>г Калининград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13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Кемеровская область - Кузбасс, г Юрга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18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Кашира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230</w:t>
            </w:r>
          </w:p>
        </w:tc>
        <w:tc>
          <w:tcPr>
            <w:tcW w:type="dxa" w:w="1851"/>
          </w:tcPr>
          <w:p>
            <w:r>
              <w:t>48</w:t>
            </w:r>
          </w:p>
        </w:tc>
        <w:tc>
          <w:tcPr>
            <w:tcW w:type="dxa" w:w="1851"/>
          </w:tcPr>
          <w:p>
            <w:r>
              <w:t>19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Курск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Руза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101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Дубна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185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Сергиев Посад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23</w:t>
            </w:r>
          </w:p>
        </w:tc>
        <w:tc>
          <w:tcPr>
            <w:tcW w:type="dxa" w:w="1851"/>
          </w:tcPr>
          <w:p>
            <w:r>
              <w:t>195</w:t>
            </w:r>
          </w:p>
        </w:tc>
        <w:tc>
          <w:tcPr>
            <w:tcW w:type="dxa" w:w="1851"/>
          </w:tcPr>
          <w:p>
            <w:r>
              <w:t>27</w:t>
            </w:r>
          </w:p>
        </w:tc>
        <w:tc>
          <w:tcPr>
            <w:tcW w:type="dxa" w:w="1851"/>
          </w:tcPr>
          <w:p>
            <w:r>
              <w:t>22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Улан-Удэ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Иркутская обл, г Ангарск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Московская обл, г Долгопрудный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216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17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Алтайский край, г Новоалтайск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Красноярский край, г Минусинск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Хабаровск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Вологодская обл, г Череповец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г Вологда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2</w:t>
            </w:r>
          </w:p>
        </w:tc>
      </w:tr>
      <w:tr>
        <w:tc>
          <w:tcPr>
            <w:tcW w:type="dxa" w:w="1851"/>
          </w:tcPr>
          <w:p>
            <w:r>
              <w:t>Челябинская обл, г Магнитогорск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Лыткарино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20</w:t>
            </w:r>
          </w:p>
        </w:tc>
        <w:tc>
          <w:tcPr>
            <w:tcW w:type="dxa" w:w="1851"/>
          </w:tcPr>
          <w:p>
            <w:r>
              <w:t>116</w:t>
            </w:r>
          </w:p>
        </w:tc>
        <w:tc>
          <w:tcPr>
            <w:tcW w:type="dxa" w:w="1851"/>
          </w:tcPr>
          <w:p>
            <w:r>
              <w:t>15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Брянская обл, г Клинцы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29</w:t>
            </w:r>
          </w:p>
        </w:tc>
        <w:tc>
          <w:tcPr>
            <w:tcW w:type="dxa" w:w="1851"/>
          </w:tcPr>
          <w:p>
            <w:r>
              <w:t>764</w:t>
            </w:r>
          </w:p>
        </w:tc>
        <w:tc>
          <w:tcPr>
            <w:tcW w:type="dxa" w:w="1851"/>
          </w:tcPr>
          <w:p>
            <w:r>
              <w:t>143</w:t>
            </w:r>
          </w:p>
        </w:tc>
        <w:tc>
          <w:tcPr>
            <w:tcW w:type="dxa" w:w="1851"/>
          </w:tcPr>
          <w:p>
            <w:r>
              <w:t>73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Белгородская обл, г Новый Оскол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896</w:t>
            </w:r>
          </w:p>
        </w:tc>
        <w:tc>
          <w:tcPr>
            <w:tcW w:type="dxa" w:w="1851"/>
          </w:tcPr>
          <w:p>
            <w:r>
              <w:t>135</w:t>
            </w:r>
          </w:p>
        </w:tc>
        <w:tc>
          <w:tcPr>
            <w:tcW w:type="dxa" w:w="1851"/>
          </w:tcPr>
          <w:p>
            <w:r>
              <w:t>106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Саратовская обл, г Балашов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Московская обл, г Дзержинский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932</w:t>
            </w:r>
          </w:p>
        </w:tc>
        <w:tc>
          <w:tcPr>
            <w:tcW w:type="dxa" w:w="1851"/>
          </w:tcPr>
          <w:p>
            <w:r>
              <w:t>138</w:t>
            </w:r>
          </w:p>
        </w:tc>
        <w:tc>
          <w:tcPr>
            <w:tcW w:type="dxa" w:w="1851"/>
          </w:tcPr>
          <w:p>
            <w:r>
              <w:t>103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Ростовская обл, г Азов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1</w:t>
            </w:r>
          </w:p>
        </w:tc>
      </w:tr>
      <w:tr>
        <w:tc>
          <w:tcPr>
            <w:tcW w:type="dxa" w:w="1851"/>
          </w:tcPr>
          <w:p>
            <w:r>
              <w:t>Самарская обл, г Сызрань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Волоколамск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Реутов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28</w:t>
            </w:r>
          </w:p>
        </w:tc>
        <w:tc>
          <w:tcPr>
            <w:tcW w:type="dxa" w:w="1851"/>
          </w:tcPr>
          <w:p>
            <w:r>
              <w:t>178</w:t>
            </w:r>
          </w:p>
        </w:tc>
        <w:tc>
          <w:tcPr>
            <w:tcW w:type="dxa" w:w="1851"/>
          </w:tcPr>
          <w:p>
            <w:r>
              <w:t>32</w:t>
            </w:r>
          </w:p>
        </w:tc>
        <w:tc>
          <w:tcPr>
            <w:tcW w:type="dxa" w:w="1851"/>
          </w:tcPr>
          <w:p>
            <w:r>
              <w:t>8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Талдом Бригадир. Ежедневная оплата</w:t>
            </w:r>
          </w:p>
        </w:tc>
        <w:tc>
          <w:tcPr>
            <w:tcW w:type="dxa" w:w="1851"/>
          </w:tcPr>
          <w:p>
            <w:r>
              <w:t>25</w:t>
            </w:r>
          </w:p>
        </w:tc>
        <w:tc>
          <w:tcPr>
            <w:tcW w:type="dxa" w:w="1851"/>
          </w:tcPr>
          <w:p>
            <w:r>
              <w:t>122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Шатура Бригадир. Ежедневная оплата</w:t>
            </w:r>
          </w:p>
        </w:tc>
        <w:tc>
          <w:tcPr>
            <w:tcW w:type="dxa" w:w="1851"/>
          </w:tcPr>
          <w:p>
            <w:r>
              <w:t>21</w:t>
            </w:r>
          </w:p>
        </w:tc>
        <w:tc>
          <w:tcPr>
            <w:tcW w:type="dxa" w:w="1851"/>
          </w:tcPr>
          <w:p>
            <w:r>
              <w:t>61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Татарстан, г Чистополь Рекрутер (удаленно)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82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Московская обл, г Ивантеевка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Димитровград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Ленинградская обл, Всеволожский р-н, г Кудрово Грузчик на доставку. Ежедневные выплаты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Воронежская обл, г Россошь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Калмыкия, г Городовиковск Разнорабочий с ежедневной оплатой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Сыктывкар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6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7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Самарская обл, г Жигулевск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62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11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Ставропольский край, г Кисловодск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Свердловская обл, г Нижний Тагил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Башкортостан, г Нефтекамск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Владимирская обл, г Ковров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Пензенская обл, г Каменка Грузчики на завод. 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Ульяновская обл, г Барыш Требуется рабочие на комбинат.Оплата сразу</w:t>
            </w:r>
          </w:p>
        </w:tc>
        <w:tc>
          <w:tcPr>
            <w:tcW w:type="dxa" w:w="1851"/>
          </w:tcPr>
          <w:p>
            <w:r>
              <w:t>10</w:t>
            </w:r>
          </w:p>
        </w:tc>
        <w:tc>
          <w:tcPr>
            <w:tcW w:type="dxa" w:w="1851"/>
          </w:tcPr>
          <w:p>
            <w:r>
              <w:t>12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Абакан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5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г Нальчик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3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4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Пермский край, г Березники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Ленинградская обл, г Тосно Грузчик на подработку. Ежедневная оплата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2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  <w:tr>
        <w:tc>
          <w:tcPr>
            <w:tcW w:type="dxa" w:w="1851"/>
          </w:tcPr>
          <w:p>
            <w:r>
              <w:t>Респ Хакасия, г Сорск Грузчики на подработку.Ежедневная оплата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0</w:t>
            </w:r>
          </w:p>
        </w:tc>
        <w:tc>
          <w:tcPr>
            <w:tcW w:type="dxa" w:w="1851"/>
          </w:tcPr>
          <w:p>
            <w:r>
              <w:t>1</w:t>
            </w:r>
          </w:p>
        </w:tc>
        <w:tc>
          <w:tcPr>
            <w:tcW w:type="dxa" w:w="1851"/>
          </w:tcPr>
          <w:p>
            <w:r>
              <w:t>0</w:t>
            </w:r>
          </w:p>
        </w:tc>
      </w:tr>
    </w:tbl>
    <w:p>
      <w:pPr>
        <w:pStyle w:val="Heading1"/>
      </w:pPr>
      <w:r>
        <w:t>Информация по статусам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Статус</w:t>
            </w:r>
          </w:p>
        </w:tc>
        <w:tc>
          <w:tcPr>
            <w:tcW w:type="dxa" w:w="5553"/>
          </w:tcPr>
          <w:p>
            <w:r>
              <w:t>Количество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имя</w:t>
            </w:r>
          </w:p>
        </w:tc>
        <w:tc>
          <w:tcPr>
            <w:tcW w:type="dxa" w:w="5553"/>
          </w:tcPr>
          <w:p>
            <w:r>
              <w:t>28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возраст</w:t>
            </w:r>
          </w:p>
        </w:tc>
        <w:tc>
          <w:tcPr>
            <w:tcW w:type="dxa" w:w="5553"/>
          </w:tcPr>
          <w:p>
            <w:r>
              <w:t>17</w:t>
            </w:r>
          </w:p>
        </w:tc>
      </w:tr>
      <w:tr>
        <w:tc>
          <w:tcPr>
            <w:tcW w:type="dxa" w:w="5553"/>
          </w:tcPr>
          <w:p>
            <w:r>
              <w:t>[Анкетирование] Ожидаем город</w:t>
            </w:r>
          </w:p>
        </w:tc>
        <w:tc>
          <w:tcPr>
            <w:tcW w:type="dxa" w:w="5553"/>
          </w:tcPr>
          <w:p>
            <w:r>
              <w:t>8</w:t>
            </w:r>
          </w:p>
        </w:tc>
      </w:tr>
      <w:tr>
        <w:tc>
          <w:tcPr>
            <w:tcW w:type="dxa" w:w="5553"/>
          </w:tcPr>
          <w:p>
            <w:r>
              <w:t>[Анкетирование] Подтверждение данных</w:t>
            </w:r>
          </w:p>
        </w:tc>
        <w:tc>
          <w:tcPr>
            <w:tcW w:type="dxa" w:w="5553"/>
          </w:tcPr>
          <w:p>
            <w:r>
              <w:t>11</w:t>
            </w:r>
          </w:p>
        </w:tc>
      </w:tr>
      <w:tr>
        <w:tc>
          <w:tcPr>
            <w:tcW w:type="dxa" w:w="5553"/>
          </w:tcPr>
          <w:p>
            <w:r>
              <w:t>[Анкетирование] Установка Telegram</w:t>
            </w:r>
          </w:p>
        </w:tc>
        <w:tc>
          <w:tcPr>
            <w:tcW w:type="dxa" w:w="5553"/>
          </w:tcPr>
          <w:p>
            <w:r>
              <w:t>72</w:t>
            </w:r>
          </w:p>
        </w:tc>
      </w:tr>
      <w:tr>
        <w:tc>
          <w:tcPr>
            <w:tcW w:type="dxa" w:w="5553"/>
          </w:tcPr>
          <w:p>
            <w:r>
              <w:t>[Добавление] Ожидает добавление города</w:t>
            </w:r>
          </w:p>
        </w:tc>
        <w:tc>
          <w:tcPr>
            <w:tcW w:type="dxa" w:w="5553"/>
          </w:tcPr>
          <w:p>
            <w:r>
              <w:t>0</w:t>
            </w:r>
          </w:p>
        </w:tc>
      </w:tr>
      <w:tr>
        <w:tc>
          <w:tcPr>
            <w:tcW w:type="dxa" w:w="5553"/>
          </w:tcPr>
          <w:p>
            <w:r>
              <w:t>[Добавление] Ссылка отправлена. Переход не совершён</w:t>
            </w:r>
          </w:p>
        </w:tc>
        <w:tc>
          <w:tcPr>
            <w:tcW w:type="dxa" w:w="5553"/>
          </w:tcPr>
          <w:p>
            <w:r>
              <w:t>717</w:t>
            </w:r>
          </w:p>
        </w:tc>
      </w:tr>
      <w:tr>
        <w:tc>
          <w:tcPr>
            <w:tcW w:type="dxa" w:w="5553"/>
          </w:tcPr>
          <w:p>
            <w:r>
              <w:t>Состоит в группе</w:t>
            </w:r>
          </w:p>
        </w:tc>
        <w:tc>
          <w:tcPr>
            <w:tcW w:type="dxa" w:w="5553"/>
          </w:tcPr>
          <w:p>
            <w:r>
              <w:t>3439</w:t>
            </w:r>
          </w:p>
        </w:tc>
      </w:tr>
      <w:tr>
        <w:tc>
          <w:tcPr>
            <w:tcW w:type="dxa" w:w="5553"/>
          </w:tcPr>
          <w:p>
            <w:r>
              <w:t>Покинул группу</w:t>
            </w:r>
          </w:p>
        </w:tc>
        <w:tc>
          <w:tcPr>
            <w:tcW w:type="dxa" w:w="5553"/>
          </w:tcPr>
          <w:p>
            <w:r>
              <w:t>2033</w:t>
            </w:r>
          </w:p>
        </w:tc>
      </w:tr>
    </w:tbl>
    <w:p>
      <w:pPr>
        <w:pStyle w:val="Heading1"/>
      </w:pPr>
      <w:r>
        <w:t>Информация по источникам соискателей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Источник</w:t>
            </w:r>
          </w:p>
        </w:tc>
        <w:tc>
          <w:tcPr>
            <w:tcW w:type="dxa" w:w="3702"/>
          </w:tcPr>
          <w:p>
            <w:r>
              <w:t>Количество всего</w:t>
            </w:r>
          </w:p>
        </w:tc>
        <w:tc>
          <w:tcPr>
            <w:tcW w:type="dxa" w:w="3702"/>
          </w:tcPr>
          <w:p>
            <w:r>
              <w:t>Количество в группе</w:t>
            </w:r>
          </w:p>
        </w:tc>
      </w:tr>
      <w:tr>
        <w:tc>
          <w:tcPr>
            <w:tcW w:type="dxa" w:w="3702"/>
          </w:tcPr>
          <w:p>
            <w:r>
              <w:t>WhatsApp</w:t>
            </w:r>
          </w:p>
        </w:tc>
        <w:tc>
          <w:tcPr>
            <w:tcW w:type="dxa" w:w="3702"/>
          </w:tcPr>
          <w:p>
            <w:r>
              <w:t>2854</w:t>
            </w:r>
          </w:p>
        </w:tc>
        <w:tc>
          <w:tcPr>
            <w:tcW w:type="dxa" w:w="3702"/>
          </w:tcPr>
          <w:p>
            <w:r>
              <w:t>1325</w:t>
            </w:r>
          </w:p>
        </w:tc>
      </w:tr>
      <w:tr>
        <w:tc>
          <w:tcPr>
            <w:tcW w:type="dxa" w:w="3702"/>
          </w:tcPr>
          <w:p>
            <w:r>
              <w:t>Avito</w:t>
            </w:r>
          </w:p>
        </w:tc>
        <w:tc>
          <w:tcPr>
            <w:tcW w:type="dxa" w:w="3702"/>
          </w:tcPr>
          <w:p>
            <w:r>
              <w:t>4648</w:t>
            </w:r>
          </w:p>
        </w:tc>
        <w:tc>
          <w:tcPr>
            <w:tcW w:type="dxa" w:w="3702"/>
          </w:tcPr>
          <w:p>
            <w:r>
              <w:t>2104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