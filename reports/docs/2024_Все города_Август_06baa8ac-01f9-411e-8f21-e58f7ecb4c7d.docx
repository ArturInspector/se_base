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всем актуальным объявлениям за Август 2024</w:t>
      </w:r>
    </w:p>
    <w:p>
      <w:pPr>
        <w:pStyle w:val="Heading1"/>
      </w:pPr>
      <w:r>
        <w:t>Дата формирования отчёта: 13.09.2024 11:36</w:t>
      </w:r>
    </w:p>
    <w:p>
      <w:pPr>
        <w:pStyle w:val="Heading1"/>
      </w:pPr>
      <w:r>
        <w:t>Общая информация</w:t>
      </w:r>
    </w:p>
    <w:p>
      <w:r>
        <w:t>За Август 2024 работало 97 объявлений по такому же количеству городов.</w:t>
      </w:r>
    </w:p>
    <w:p>
      <w:r>
        <w:t>По итогу, было получено:</w:t>
      </w:r>
    </w:p>
    <w:p>
      <w:pPr>
        <w:pStyle w:val="ListBullet"/>
      </w:pPr>
      <w:r>
        <w:t>Уникальных просмотров - 17006</w:t>
      </w:r>
    </w:p>
    <w:p>
      <w:pPr>
        <w:pStyle w:val="ListBullet"/>
      </w:pPr>
      <w:r>
        <w:t>Предоставили свои контакты - 2320 людей</w:t>
      </w:r>
    </w:p>
    <w:p>
      <w:pPr>
        <w:pStyle w:val="ListBullet"/>
      </w:pPr>
      <w:r>
        <w:t>Добавили объявление в избранное - 1646 людей</w:t>
      </w:r>
    </w:p>
    <w:p>
      <w:pPr>
        <w:pStyle w:val="ListBullet"/>
      </w:pPr>
      <w:r>
        <w:t>Вступилили в группу - 0 людей</w:t>
      </w:r>
    </w:p>
    <w:p>
      <w:pPr>
        <w:pStyle w:val="Heading1"/>
      </w:pPr>
      <w:r>
        <w:t>Информация по объявлениям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851"/>
          </w:tcPr>
          <w:p>
            <w:r>
              <w:t>Объявление</w:t>
            </w:r>
          </w:p>
        </w:tc>
        <w:tc>
          <w:tcPr>
            <w:tcW w:type="dxa" w:w="1851"/>
          </w:tcPr>
          <w:p>
            <w:r>
              <w:t>Опубликовано дней</w:t>
            </w:r>
          </w:p>
        </w:tc>
        <w:tc>
          <w:tcPr>
            <w:tcW w:type="dxa" w:w="1851"/>
          </w:tcPr>
          <w:p>
            <w:r>
              <w:t>Просмотры</w:t>
            </w:r>
          </w:p>
        </w:tc>
        <w:tc>
          <w:tcPr>
            <w:tcW w:type="dxa" w:w="1851"/>
          </w:tcPr>
          <w:p>
            <w:r>
              <w:t>Контакты</w:t>
            </w:r>
          </w:p>
        </w:tc>
        <w:tc>
          <w:tcPr>
            <w:tcW w:type="dxa" w:w="1851"/>
          </w:tcPr>
          <w:p>
            <w:r>
              <w:t>Избранное</w:t>
            </w:r>
          </w:p>
        </w:tc>
        <w:tc>
          <w:tcPr>
            <w:tcW w:type="dxa" w:w="1851"/>
          </w:tcPr>
          <w:p>
            <w:r>
              <w:t>Вступили в группу</w:t>
            </w:r>
          </w:p>
        </w:tc>
      </w:tr>
      <w:tr>
        <w:tc>
          <w:tcPr>
            <w:tcW w:type="dxa" w:w="1851"/>
          </w:tcPr>
          <w:p>
            <w:r>
              <w:t>Московская обл, г Чехов Грузчик на подработку. Оплата каждый день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139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Самара Грузчик на подработку с ежедневной оплатой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Краснодарский край, г Сочи Грузчик без опыта.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391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43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Киров Грузчик. Ежедневные выплаты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322</w:t>
            </w:r>
          </w:p>
        </w:tc>
        <w:tc>
          <w:tcPr>
            <w:tcW w:type="dxa" w:w="1851"/>
          </w:tcPr>
          <w:p>
            <w:r>
              <w:t>39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Смоленск Грузчик. Ежедневные выплаты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260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Москва Грузчик.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270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34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Челябинская обл, г Магнитогорск Грузчик с ежедневной оплатой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123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Воронеж Грузчик на склад с ежедневной выплатой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162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Краснодар Грузчик с ежедневной оплатой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241</w:t>
            </w:r>
          </w:p>
        </w:tc>
        <w:tc>
          <w:tcPr>
            <w:tcW w:type="dxa" w:w="1851"/>
          </w:tcPr>
          <w:p>
            <w:r>
              <w:t>36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Краснодарский край, г Геленджик Грузчик на подработку. Оплата каждый день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294</w:t>
            </w:r>
          </w:p>
        </w:tc>
        <w:tc>
          <w:tcPr>
            <w:tcW w:type="dxa" w:w="1851"/>
          </w:tcPr>
          <w:p>
            <w:r>
              <w:t>46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Нижний Новгород Грузчик с ежедневной оплатой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288</w:t>
            </w:r>
          </w:p>
        </w:tc>
        <w:tc>
          <w:tcPr>
            <w:tcW w:type="dxa" w:w="1851"/>
          </w:tcPr>
          <w:p>
            <w:r>
              <w:t>39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Раменское Грузчик на склад.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32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Волоколамск Грузчик. Ежедневные выплаты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226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Томск Грузчик с ежедневной оплатой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223</w:t>
            </w:r>
          </w:p>
        </w:tc>
        <w:tc>
          <w:tcPr>
            <w:tcW w:type="dxa" w:w="1851"/>
          </w:tcPr>
          <w:p>
            <w:r>
              <w:t>41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Звенигород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113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Жуковский Грузчик на склад.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74</w:t>
            </w:r>
          </w:p>
        </w:tc>
        <w:tc>
          <w:tcPr>
            <w:tcW w:type="dxa" w:w="1851"/>
          </w:tcPr>
          <w:p>
            <w:r>
              <w:t>8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Ярославская обл, г Рыбинск Грузчик с ежедневной оплатой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397</w:t>
            </w:r>
          </w:p>
        </w:tc>
        <w:tc>
          <w:tcPr>
            <w:tcW w:type="dxa" w:w="1851"/>
          </w:tcPr>
          <w:p>
            <w:r>
              <w:t>50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Дмитров Грузчик на подработку с ежедневной оплатой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151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Сергиев Посад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122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8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Видное Грузчик с ежедневной оплатой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165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Ступино Грузчик с ежедневной оплатой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176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Тамбов Грузчик с ежедневной оплатой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347</w:t>
            </w:r>
          </w:p>
        </w:tc>
        <w:tc>
          <w:tcPr>
            <w:tcW w:type="dxa" w:w="1851"/>
          </w:tcPr>
          <w:p>
            <w:r>
              <w:t>49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Коломна Грузчик. Ежедневные выплаты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214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Ставропольский край, г Пятигорск Грузчик. Ежедневные выплаты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381</w:t>
            </w:r>
          </w:p>
        </w:tc>
        <w:tc>
          <w:tcPr>
            <w:tcW w:type="dxa" w:w="1851"/>
          </w:tcPr>
          <w:p>
            <w:r>
              <w:t>48</w:t>
            </w:r>
          </w:p>
        </w:tc>
        <w:tc>
          <w:tcPr>
            <w:tcW w:type="dxa" w:w="1851"/>
          </w:tcPr>
          <w:p>
            <w:r>
              <w:t>48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Липецк Грузчик с ежедневной оплатой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354</w:t>
            </w:r>
          </w:p>
        </w:tc>
        <w:tc>
          <w:tcPr>
            <w:tcW w:type="dxa" w:w="1851"/>
          </w:tcPr>
          <w:p>
            <w:r>
              <w:t>32</w:t>
            </w:r>
          </w:p>
        </w:tc>
        <w:tc>
          <w:tcPr>
            <w:tcW w:type="dxa" w:w="1851"/>
          </w:tcPr>
          <w:p>
            <w:r>
              <w:t>32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Кемеровская область - Кузбасс, г Юрга Грузчик.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425</w:t>
            </w:r>
          </w:p>
        </w:tc>
        <w:tc>
          <w:tcPr>
            <w:tcW w:type="dxa" w:w="1851"/>
          </w:tcPr>
          <w:p>
            <w:r>
              <w:t>45</w:t>
            </w:r>
          </w:p>
        </w:tc>
        <w:tc>
          <w:tcPr>
            <w:tcW w:type="dxa" w:w="1851"/>
          </w:tcPr>
          <w:p>
            <w:r>
              <w:t>53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Екатеринбург Грузчик.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115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Владимирская обл, г Ковров Грузчик.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250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Кашира Грузчик с ежедневной оплатой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180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Тульская обл, г Новомосковск Грузчик с ежедневной оплатой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379</w:t>
            </w:r>
          </w:p>
        </w:tc>
        <w:tc>
          <w:tcPr>
            <w:tcW w:type="dxa" w:w="1851"/>
          </w:tcPr>
          <w:p>
            <w:r>
              <w:t>55</w:t>
            </w:r>
          </w:p>
        </w:tc>
        <w:tc>
          <w:tcPr>
            <w:tcW w:type="dxa" w:w="1851"/>
          </w:tcPr>
          <w:p>
            <w:r>
              <w:t>50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Кемеровская область - Кузбасс, г Новокузнецк Грузчик с ежедневной оплатой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218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Ханты-Мансийский Автономный округ - Югра АО, г Сургут Грузчик с ежедневной оплатой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227</w:t>
            </w:r>
          </w:p>
        </w:tc>
        <w:tc>
          <w:tcPr>
            <w:tcW w:type="dxa" w:w="1851"/>
          </w:tcPr>
          <w:p>
            <w:r>
              <w:t>40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Челябинск Грузчик с ежедневной оплатой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196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8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Воскресенск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148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Бронницы Грузчик с ежедневной оплатой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58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Йошкар-Ола Грузчик с ежедневной оплатой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317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34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Домодедово Грузчик на склад с ежедневной оплатой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94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Свердловская обл, г Нижний Тагил Грузчик на подработку. Оплата каждый день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224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Уфа Грузчик с ежедневной оплатой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282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Салехард Грузчик с ежедневной оплатой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179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Барнаул Грузчик. Ежедневные выплаты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329</w:t>
            </w:r>
          </w:p>
        </w:tc>
        <w:tc>
          <w:tcPr>
            <w:tcW w:type="dxa" w:w="1851"/>
          </w:tcPr>
          <w:p>
            <w:r>
              <w:t>56</w:t>
            </w:r>
          </w:p>
        </w:tc>
        <w:tc>
          <w:tcPr>
            <w:tcW w:type="dxa" w:w="1851"/>
          </w:tcPr>
          <w:p>
            <w:r>
              <w:t>36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Махачкала Грузчик с ежедневной оплатой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981</w:t>
            </w:r>
          </w:p>
        </w:tc>
        <w:tc>
          <w:tcPr>
            <w:tcW w:type="dxa" w:w="1851"/>
          </w:tcPr>
          <w:p>
            <w:r>
              <w:t>111</w:t>
            </w:r>
          </w:p>
        </w:tc>
        <w:tc>
          <w:tcPr>
            <w:tcW w:type="dxa" w:w="1851"/>
          </w:tcPr>
          <w:p>
            <w:r>
              <w:t>110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Лобня Грузчик. Ежедневные выплаты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45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Волгоград Грузчик с ежедневной оплатой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279</w:t>
            </w:r>
          </w:p>
        </w:tc>
        <w:tc>
          <w:tcPr>
            <w:tcW w:type="dxa" w:w="1851"/>
          </w:tcPr>
          <w:p>
            <w:r>
              <w:t>47</w:t>
            </w:r>
          </w:p>
        </w:tc>
        <w:tc>
          <w:tcPr>
            <w:tcW w:type="dxa" w:w="1851"/>
          </w:tcPr>
          <w:p>
            <w:r>
              <w:t>36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Владивосток Грузчик с ежедневной оплатой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60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Долгопрудный Грузчик. Ежедневные выплаты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44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Рязань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Абакан Грузчик с ежедневной оплатой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407</w:t>
            </w:r>
          </w:p>
        </w:tc>
        <w:tc>
          <w:tcPr>
            <w:tcW w:type="dxa" w:w="1851"/>
          </w:tcPr>
          <w:p>
            <w:r>
              <w:t>47</w:t>
            </w:r>
          </w:p>
        </w:tc>
        <w:tc>
          <w:tcPr>
            <w:tcW w:type="dxa" w:w="1851"/>
          </w:tcPr>
          <w:p>
            <w:r>
              <w:t>47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Ярославль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219</w:t>
            </w:r>
          </w:p>
        </w:tc>
        <w:tc>
          <w:tcPr>
            <w:tcW w:type="dxa" w:w="1851"/>
          </w:tcPr>
          <w:p>
            <w:r>
              <w:t>32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Красногорск Грузчик с ежедневной оплатой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60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Ростовская обл, г Сальск Грузчик с ежедневной оплатой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333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Новосибирск Грузчик на склад с ежедневной оплатой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55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Казань Упаковщицы на производство. Выплаты ежедневные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388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Ставропольский край, г Кисловодск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149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Омск Грузчик с ежедневной оплатой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Мытищи Грузчик с ежедневной оплатой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62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Ставрополь Грузчик. Ежедневные выплаты. Без опыта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72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8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Электросталь Грузчик с ежедневной оплатой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99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Респ Татарстан, г Зеленодольск Грузчик с ежедневной оплатой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222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Пушкино Грузчик на доставку с ежедневной оплатой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145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Люберцы Грузчик с ежедневной оплатой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57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Ногинск Грузчик с ежедневной оплатой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79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Орехово-Зуево Грузчик с ежедневной оплатой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68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Оренбург Грузчик с ежедневной оплатой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48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Псков Грузчик. Ежедневные выплаты. Без опыта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77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Мурманск Грузчик. Ежедневные выплаты. Без опыта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93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Курск Грузчик с ежедневной оплатой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Пермь Грузчик с ежедневной оплатой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Свердловская обл, г Верхняя Пышма Грузчик. Ежедневные выплаты. Без опыта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Ростов-на-Дону Грузчик. Ежедневные выплаты. Без опыта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Саранск Грузчик с ежедневной оплатой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84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Санкт-Петербург Грузчик на подработку с ежедневной оплатой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54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Королев Работник на склад.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94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Самарская обл, г Тольятти Грузчик. Ежедневные выплаты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159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Орёл Грузчик. Ежедневные выплаты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321</w:t>
            </w:r>
          </w:p>
        </w:tc>
        <w:tc>
          <w:tcPr>
            <w:tcW w:type="dxa" w:w="1851"/>
          </w:tcPr>
          <w:p>
            <w:r>
              <w:t>46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Иваново Грузчик разнорабочий с ежедневной оплатой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336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Ижевск Грузчик без опыта.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237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Балашиха Грузчик без опыта.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73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Калуга Грузчик без опыта.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279</w:t>
            </w:r>
          </w:p>
        </w:tc>
        <w:tc>
          <w:tcPr>
            <w:tcW w:type="dxa" w:w="1851"/>
          </w:tcPr>
          <w:p>
            <w:r>
              <w:t>39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Респ Татарстан, г Елабуга Грузчик без опыта.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166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Хабаровск Грузчик без опыта. Ежедневная оплата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Астрахань Грузчик без опыта.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468</w:t>
            </w:r>
          </w:p>
        </w:tc>
        <w:tc>
          <w:tcPr>
            <w:tcW w:type="dxa" w:w="1851"/>
          </w:tcPr>
          <w:p>
            <w:r>
              <w:t>69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Подольск Грузчик на доставку с ежедневной оплатой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139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Тюменская обл, г Тюмень Грузчик без опыта.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319</w:t>
            </w:r>
          </w:p>
        </w:tc>
        <w:tc>
          <w:tcPr>
            <w:tcW w:type="dxa" w:w="1851"/>
          </w:tcPr>
          <w:p>
            <w:r>
              <w:t>52</w:t>
            </w:r>
          </w:p>
        </w:tc>
        <w:tc>
          <w:tcPr>
            <w:tcW w:type="dxa" w:w="1851"/>
          </w:tcPr>
          <w:p>
            <w:r>
              <w:t>32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Ульяновск Грузчик без опыта.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247</w:t>
            </w:r>
          </w:p>
        </w:tc>
        <w:tc>
          <w:tcPr>
            <w:tcW w:type="dxa" w:w="1851"/>
          </w:tcPr>
          <w:p>
            <w:r>
              <w:t>36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Краснодарский край, г Новороссийск Грузчик – упаковщик на склад.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Химки Грузчик без опыта.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117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Респ Татарстан, г Набережные Челны Грузчик на подработку с ежедневной оплатой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49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Владимир Грузчик на подработку с ежедневной оплатой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49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Брянск Грузчик без опыта.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45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Чебоксары Грузчик на подработку с ежедневной оплатой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Тверь Грузчик-разнорабочий с ежедневной оплатой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Респ Татарстан, г Альметьевск Грузчик с ежедневной оплатой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Пенза Грузчик с ежедневной оплатой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209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Одинцово Грузчик на подработку с ежедневной оплатой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119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Чита Грузчик с ежедневной оплатой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Серпухов Грузчик с ежедневной оплатой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107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</w:tbl>
    <w:p>
      <w:pPr>
        <w:pStyle w:val="Heading1"/>
      </w:pPr>
      <w:r>
        <w:t>Информация по статусам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Статус</w:t>
            </w:r>
          </w:p>
        </w:tc>
        <w:tc>
          <w:tcPr>
            <w:tcW w:type="dxa" w:w="5553"/>
          </w:tcPr>
          <w:p>
            <w:r>
              <w:t>Количество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имя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возраст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город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[Анкетирование] Подтверждение данных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[Анкетирование] Установка Telegram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[Добавление] Ожидает добавление города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[Добавление] Ссылка отправлена. Переход не совершён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Состоит в группе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Покинул группу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</w:tbl>
    <w:p>
      <w:pPr>
        <w:pStyle w:val="Heading1"/>
      </w:pPr>
      <w:r>
        <w:t>Информация по источникам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02"/>
        <w:gridCol w:w="3702"/>
        <w:gridCol w:w="3702"/>
      </w:tblGrid>
      <w:tr>
        <w:tc>
          <w:tcPr>
            <w:tcW w:type="dxa" w:w="3702"/>
          </w:tcPr>
          <w:p>
            <w:r>
              <w:t>Источник</w:t>
            </w:r>
          </w:p>
        </w:tc>
        <w:tc>
          <w:tcPr>
            <w:tcW w:type="dxa" w:w="3702"/>
          </w:tcPr>
          <w:p>
            <w:r>
              <w:t>Количество всего</w:t>
            </w:r>
          </w:p>
        </w:tc>
        <w:tc>
          <w:tcPr>
            <w:tcW w:type="dxa" w:w="3702"/>
          </w:tcPr>
          <w:p>
            <w:r>
              <w:t>Количество в группе</w:t>
            </w:r>
          </w:p>
        </w:tc>
      </w:tr>
      <w:tr>
        <w:tc>
          <w:tcPr>
            <w:tcW w:type="dxa" w:w="3702"/>
          </w:tcPr>
          <w:p>
            <w:r>
              <w:t>WhatsApp</w:t>
            </w:r>
          </w:p>
        </w:tc>
        <w:tc>
          <w:tcPr>
            <w:tcW w:type="dxa" w:w="3702"/>
          </w:tcPr>
          <w:p>
            <w:r>
              <w:t>0</w:t>
            </w:r>
          </w:p>
        </w:tc>
        <w:tc>
          <w:tcPr>
            <w:tcW w:type="dxa" w:w="3702"/>
          </w:tcPr>
          <w:p>
            <w:r>
              <w:t>0</w:t>
            </w:r>
          </w:p>
        </w:tc>
      </w:tr>
      <w:tr>
        <w:tc>
          <w:tcPr>
            <w:tcW w:type="dxa" w:w="3702"/>
          </w:tcPr>
          <w:p>
            <w:r>
              <w:t>Avito</w:t>
            </w:r>
          </w:p>
        </w:tc>
        <w:tc>
          <w:tcPr>
            <w:tcW w:type="dxa" w:w="3702"/>
          </w:tcPr>
          <w:p>
            <w:r>
              <w:t>0</w:t>
            </w:r>
          </w:p>
        </w:tc>
        <w:tc>
          <w:tcPr>
            <w:tcW w:type="dxa" w:w="3702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