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всем актуальным объявлениям за Сентябрь 2022</w:t>
      </w:r>
    </w:p>
    <w:p>
      <w:pPr>
        <w:pStyle w:val="Heading1"/>
      </w:pPr>
      <w:r>
        <w:t>Дата формирования отчёта: 10.11.2022 14:46</w:t>
      </w:r>
    </w:p>
    <w:p>
      <w:pPr>
        <w:pStyle w:val="Heading1"/>
      </w:pPr>
      <w:r>
        <w:t>Общая информация</w:t>
      </w:r>
    </w:p>
    <w:p>
      <w:r>
        <w:t>За Сентябрь 2022 работало 127 объявлений по такому же количеству городов.</w:t>
      </w:r>
    </w:p>
    <w:p>
      <w:r>
        <w:t>По итогу, было получено:</w:t>
      </w:r>
    </w:p>
    <w:p>
      <w:pPr>
        <w:pStyle w:val="ListBullet"/>
      </w:pPr>
      <w:r>
        <w:t>Уникальных просмотров - 55960</w:t>
      </w:r>
    </w:p>
    <w:p>
      <w:pPr>
        <w:pStyle w:val="ListBullet"/>
      </w:pPr>
      <w:r>
        <w:t>Предоставили свои контакты - 10194 человека</w:t>
      </w:r>
    </w:p>
    <w:p>
      <w:pPr>
        <w:pStyle w:val="ListBullet"/>
      </w:pPr>
      <w:r>
        <w:t>Добавили объявление в избранное - 6364 человека</w:t>
      </w:r>
    </w:p>
    <w:p>
      <w:pPr>
        <w:pStyle w:val="ListBullet"/>
      </w:pPr>
      <w:r>
        <w:t>Вступилили в группу - 1381 человек</w:t>
      </w:r>
    </w:p>
    <w:p>
      <w:pPr>
        <w:pStyle w:val="Heading1"/>
      </w:pPr>
      <w:r>
        <w:t>Информация по объявлениям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r>
              <w:t>Объявление</w:t>
            </w:r>
          </w:p>
        </w:tc>
        <w:tc>
          <w:tcPr>
            <w:tcW w:type="dxa" w:w="1851"/>
          </w:tcPr>
          <w:p>
            <w:r>
              <w:t>Опубликовано дней</w:t>
            </w:r>
          </w:p>
        </w:tc>
        <w:tc>
          <w:tcPr>
            <w:tcW w:type="dxa" w:w="1851"/>
          </w:tcPr>
          <w:p>
            <w:r>
              <w:t>Просмотры</w:t>
            </w:r>
          </w:p>
        </w:tc>
        <w:tc>
          <w:tcPr>
            <w:tcW w:type="dxa" w:w="1851"/>
          </w:tcPr>
          <w:p>
            <w:r>
              <w:t>Контакты</w:t>
            </w:r>
          </w:p>
        </w:tc>
        <w:tc>
          <w:tcPr>
            <w:tcW w:type="dxa" w:w="1851"/>
          </w:tcPr>
          <w:p>
            <w:r>
              <w:t>Избранное</w:t>
            </w:r>
          </w:p>
        </w:tc>
        <w:tc>
          <w:tcPr>
            <w:tcW w:type="dxa" w:w="1851"/>
          </w:tcPr>
          <w:p>
            <w:r>
              <w:t>Вступили в группу</w:t>
            </w:r>
          </w:p>
        </w:tc>
      </w:tr>
      <w:tr>
        <w:tc>
          <w:tcPr>
            <w:tcW w:type="dxa" w:w="1851"/>
          </w:tcPr>
          <w:p>
            <w:r>
              <w:t>г Москва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2202</w:t>
            </w:r>
          </w:p>
        </w:tc>
        <w:tc>
          <w:tcPr>
            <w:tcW w:type="dxa" w:w="1851"/>
          </w:tcPr>
          <w:p>
            <w:r>
              <w:t>532</w:t>
            </w:r>
          </w:p>
        </w:tc>
        <w:tc>
          <w:tcPr>
            <w:tcW w:type="dxa" w:w="1851"/>
          </w:tcPr>
          <w:p>
            <w:r>
              <w:t>208</w:t>
            </w:r>
          </w:p>
        </w:tc>
        <w:tc>
          <w:tcPr>
            <w:tcW w:type="dxa" w:w="1851"/>
          </w:tcPr>
          <w:p>
            <w:r>
              <w:t>72</w:t>
            </w:r>
          </w:p>
        </w:tc>
      </w:tr>
      <w:tr>
        <w:tc>
          <w:tcPr>
            <w:tcW w:type="dxa" w:w="1851"/>
          </w:tcPr>
          <w:p>
            <w:r>
              <w:t>г Санкт-Петербург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3070</w:t>
            </w:r>
          </w:p>
        </w:tc>
        <w:tc>
          <w:tcPr>
            <w:tcW w:type="dxa" w:w="1851"/>
          </w:tcPr>
          <w:p>
            <w:r>
              <w:t>542</w:t>
            </w:r>
          </w:p>
        </w:tc>
        <w:tc>
          <w:tcPr>
            <w:tcW w:type="dxa" w:w="1851"/>
          </w:tcPr>
          <w:p>
            <w:r>
              <w:t>294</w:t>
            </w:r>
          </w:p>
        </w:tc>
        <w:tc>
          <w:tcPr>
            <w:tcW w:type="dxa" w:w="1851"/>
          </w:tcPr>
          <w:p>
            <w:r>
              <w:t>53</w:t>
            </w:r>
          </w:p>
        </w:tc>
      </w:tr>
      <w:tr>
        <w:tc>
          <w:tcPr>
            <w:tcW w:type="dxa" w:w="1851"/>
          </w:tcPr>
          <w:p>
            <w:r>
              <w:t>г Краснодар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534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48</w:t>
            </w:r>
          </w:p>
        </w:tc>
      </w:tr>
      <w:tr>
        <w:tc>
          <w:tcPr>
            <w:tcW w:type="dxa" w:w="1851"/>
          </w:tcPr>
          <w:p>
            <w:r>
              <w:t>г 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495</w:t>
            </w:r>
          </w:p>
        </w:tc>
        <w:tc>
          <w:tcPr>
            <w:tcW w:type="dxa" w:w="1851"/>
          </w:tcPr>
          <w:p>
            <w:r>
              <w:t>115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40</w:t>
            </w:r>
          </w:p>
        </w:tc>
      </w:tr>
      <w:tr>
        <w:tc>
          <w:tcPr>
            <w:tcW w:type="dxa" w:w="1851"/>
          </w:tcPr>
          <w:p>
            <w:r>
              <w:t>г Смоленск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1639</w:t>
            </w:r>
          </w:p>
        </w:tc>
        <w:tc>
          <w:tcPr>
            <w:tcW w:type="dxa" w:w="1851"/>
          </w:tcPr>
          <w:p>
            <w:r>
              <w:t>274</w:t>
            </w:r>
          </w:p>
        </w:tc>
        <w:tc>
          <w:tcPr>
            <w:tcW w:type="dxa" w:w="1851"/>
          </w:tcPr>
          <w:p>
            <w:r>
              <w:t>227</w:t>
            </w:r>
          </w:p>
        </w:tc>
        <w:tc>
          <w:tcPr>
            <w:tcW w:type="dxa" w:w="1851"/>
          </w:tcPr>
          <w:p>
            <w:r>
              <w:t>37</w:t>
            </w:r>
          </w:p>
        </w:tc>
      </w:tr>
      <w:tr>
        <w:tc>
          <w:tcPr>
            <w:tcW w:type="dxa" w:w="1851"/>
          </w:tcPr>
          <w:p>
            <w:r>
              <w:t>г Чита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682</w:t>
            </w:r>
          </w:p>
        </w:tc>
        <w:tc>
          <w:tcPr>
            <w:tcW w:type="dxa" w:w="1851"/>
          </w:tcPr>
          <w:p>
            <w:r>
              <w:t>164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г Тамбов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1501</w:t>
            </w:r>
          </w:p>
        </w:tc>
        <w:tc>
          <w:tcPr>
            <w:tcW w:type="dxa" w:w="1851"/>
          </w:tcPr>
          <w:p>
            <w:r>
              <w:t>265</w:t>
            </w:r>
          </w:p>
        </w:tc>
        <w:tc>
          <w:tcPr>
            <w:tcW w:type="dxa" w:w="1851"/>
          </w:tcPr>
          <w:p>
            <w:r>
              <w:t>177</w:t>
            </w:r>
          </w:p>
        </w:tc>
        <w:tc>
          <w:tcPr>
            <w:tcW w:type="dxa" w:w="1851"/>
          </w:tcPr>
          <w:p>
            <w:r>
              <w:t>34</w:t>
            </w:r>
          </w:p>
        </w:tc>
      </w:tr>
      <w:tr>
        <w:tc>
          <w:tcPr>
            <w:tcW w:type="dxa" w:w="1851"/>
          </w:tcPr>
          <w:p>
            <w:r>
              <w:t>г Воронеж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720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99</w:t>
            </w:r>
          </w:p>
        </w:tc>
        <w:tc>
          <w:tcPr>
            <w:tcW w:type="dxa" w:w="1851"/>
          </w:tcPr>
          <w:p>
            <w:r>
              <w:t>32</w:t>
            </w:r>
          </w:p>
        </w:tc>
      </w:tr>
      <w:tr>
        <w:tc>
          <w:tcPr>
            <w:tcW w:type="dxa" w:w="1851"/>
          </w:tcPr>
          <w:p>
            <w:r>
              <w:t>г Саратов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562</w:t>
            </w:r>
          </w:p>
        </w:tc>
        <w:tc>
          <w:tcPr>
            <w:tcW w:type="dxa" w:w="1851"/>
          </w:tcPr>
          <w:p>
            <w:r>
              <w:t>102</w:t>
            </w:r>
          </w:p>
        </w:tc>
        <w:tc>
          <w:tcPr>
            <w:tcW w:type="dxa" w:w="1851"/>
          </w:tcPr>
          <w:p>
            <w:r>
              <w:t>78</w:t>
            </w:r>
          </w:p>
        </w:tc>
        <w:tc>
          <w:tcPr>
            <w:tcW w:type="dxa" w:w="1851"/>
          </w:tcPr>
          <w:p>
            <w:r>
              <w:t>30</w:t>
            </w:r>
          </w:p>
        </w:tc>
      </w:tr>
      <w:tr>
        <w:tc>
          <w:tcPr>
            <w:tcW w:type="dxa" w:w="1851"/>
          </w:tcPr>
          <w:p>
            <w:r>
              <w:t>г Тула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603</w:t>
            </w:r>
          </w:p>
        </w:tc>
        <w:tc>
          <w:tcPr>
            <w:tcW w:type="dxa" w:w="1851"/>
          </w:tcPr>
          <w:p>
            <w:r>
              <w:t>104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30</w:t>
            </w:r>
          </w:p>
        </w:tc>
      </w:tr>
      <w:tr>
        <w:tc>
          <w:tcPr>
            <w:tcW w:type="dxa" w:w="1851"/>
          </w:tcPr>
          <w:p>
            <w:r>
              <w:t>г Волгоград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439</w:t>
            </w:r>
          </w:p>
        </w:tc>
        <w:tc>
          <w:tcPr>
            <w:tcW w:type="dxa" w:w="1851"/>
          </w:tcPr>
          <w:p>
            <w:r>
              <w:t>84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29</w:t>
            </w:r>
          </w:p>
        </w:tc>
      </w:tr>
      <w:tr>
        <w:tc>
          <w:tcPr>
            <w:tcW w:type="dxa" w:w="1851"/>
          </w:tcPr>
          <w:p>
            <w:r>
              <w:t>г Иркутск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508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г Сыктывкар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1884</w:t>
            </w:r>
          </w:p>
        </w:tc>
        <w:tc>
          <w:tcPr>
            <w:tcW w:type="dxa" w:w="1851"/>
          </w:tcPr>
          <w:p>
            <w:r>
              <w:t>383</w:t>
            </w:r>
          </w:p>
        </w:tc>
        <w:tc>
          <w:tcPr>
            <w:tcW w:type="dxa" w:w="1851"/>
          </w:tcPr>
          <w:p>
            <w:r>
              <w:t>227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г Казань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339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г Владимир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1121</w:t>
            </w:r>
          </w:p>
        </w:tc>
        <w:tc>
          <w:tcPr>
            <w:tcW w:type="dxa" w:w="1851"/>
          </w:tcPr>
          <w:p>
            <w:r>
              <w:t>198</w:t>
            </w:r>
          </w:p>
        </w:tc>
        <w:tc>
          <w:tcPr>
            <w:tcW w:type="dxa" w:w="1851"/>
          </w:tcPr>
          <w:p>
            <w:r>
              <w:t>136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Ханты-Мансийский Автономный округ - Югра АО, г Сургут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1225</w:t>
            </w:r>
          </w:p>
        </w:tc>
        <w:tc>
          <w:tcPr>
            <w:tcW w:type="dxa" w:w="1851"/>
          </w:tcPr>
          <w:p>
            <w:r>
              <w:t>243</w:t>
            </w:r>
          </w:p>
        </w:tc>
        <w:tc>
          <w:tcPr>
            <w:tcW w:type="dxa" w:w="1851"/>
          </w:tcPr>
          <w:p>
            <w:r>
              <w:t>104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г Калининград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963</w:t>
            </w:r>
          </w:p>
        </w:tc>
        <w:tc>
          <w:tcPr>
            <w:tcW w:type="dxa" w:w="1851"/>
          </w:tcPr>
          <w:p>
            <w:r>
              <w:t>162</w:t>
            </w:r>
          </w:p>
        </w:tc>
        <w:tc>
          <w:tcPr>
            <w:tcW w:type="dxa" w:w="1851"/>
          </w:tcPr>
          <w:p>
            <w:r>
              <w:t>106</w:t>
            </w:r>
          </w:p>
        </w:tc>
        <w:tc>
          <w:tcPr>
            <w:tcW w:type="dxa" w:w="1851"/>
          </w:tcPr>
          <w:p>
            <w:r>
              <w:t>25</w:t>
            </w:r>
          </w:p>
        </w:tc>
      </w:tr>
      <w:tr>
        <w:tc>
          <w:tcPr>
            <w:tcW w:type="dxa" w:w="1851"/>
          </w:tcPr>
          <w:p>
            <w:r>
              <w:t>Челябинская обл, г Магнитогорск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504</w:t>
            </w:r>
          </w:p>
        </w:tc>
        <w:tc>
          <w:tcPr>
            <w:tcW w:type="dxa" w:w="1851"/>
          </w:tcPr>
          <w:p>
            <w:r>
              <w:t>89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23</w:t>
            </w:r>
          </w:p>
        </w:tc>
      </w:tr>
      <w:tr>
        <w:tc>
          <w:tcPr>
            <w:tcW w:type="dxa" w:w="1851"/>
          </w:tcPr>
          <w:p>
            <w:r>
              <w:t>г Уфа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696</w:t>
            </w:r>
          </w:p>
        </w:tc>
        <w:tc>
          <w:tcPr>
            <w:tcW w:type="dxa" w:w="1851"/>
          </w:tcPr>
          <w:p>
            <w:r>
              <w:t>125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23</w:t>
            </w:r>
          </w:p>
        </w:tc>
      </w:tr>
      <w:tr>
        <w:tc>
          <w:tcPr>
            <w:tcW w:type="dxa" w:w="1851"/>
          </w:tcPr>
          <w:p>
            <w:r>
              <w:t>г Тверь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652</w:t>
            </w:r>
          </w:p>
        </w:tc>
        <w:tc>
          <w:tcPr>
            <w:tcW w:type="dxa" w:w="1851"/>
          </w:tcPr>
          <w:p>
            <w:r>
              <w:t>127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22</w:t>
            </w:r>
          </w:p>
        </w:tc>
      </w:tr>
      <w:tr>
        <w:tc>
          <w:tcPr>
            <w:tcW w:type="dxa" w:w="1851"/>
          </w:tcPr>
          <w:p>
            <w:r>
              <w:t>г Астрахань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886</w:t>
            </w:r>
          </w:p>
        </w:tc>
        <w:tc>
          <w:tcPr>
            <w:tcW w:type="dxa" w:w="1851"/>
          </w:tcPr>
          <w:p>
            <w:r>
              <w:t>134</w:t>
            </w:r>
          </w:p>
        </w:tc>
        <w:tc>
          <w:tcPr>
            <w:tcW w:type="dxa" w:w="1851"/>
          </w:tcPr>
          <w:p>
            <w:r>
              <w:t>119</w:t>
            </w:r>
          </w:p>
        </w:tc>
        <w:tc>
          <w:tcPr>
            <w:tcW w:type="dxa" w:w="1851"/>
          </w:tcPr>
          <w:p>
            <w:r>
              <w:t>22</w:t>
            </w:r>
          </w:p>
        </w:tc>
      </w:tr>
      <w:tr>
        <w:tc>
          <w:tcPr>
            <w:tcW w:type="dxa" w:w="1851"/>
          </w:tcPr>
          <w:p>
            <w:r>
              <w:t>г Нижний Новгород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512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60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Краснодарский край, г Новороссийск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1042</w:t>
            </w:r>
          </w:p>
        </w:tc>
        <w:tc>
          <w:tcPr>
            <w:tcW w:type="dxa" w:w="1851"/>
          </w:tcPr>
          <w:p>
            <w:r>
              <w:t>184</w:t>
            </w:r>
          </w:p>
        </w:tc>
        <w:tc>
          <w:tcPr>
            <w:tcW w:type="dxa" w:w="1851"/>
          </w:tcPr>
          <w:p>
            <w:r>
              <w:t>145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г Рязань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324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20</w:t>
            </w:r>
          </w:p>
        </w:tc>
      </w:tr>
      <w:tr>
        <w:tc>
          <w:tcPr>
            <w:tcW w:type="dxa" w:w="1851"/>
          </w:tcPr>
          <w:p>
            <w:r>
              <w:t>г Псков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1122</w:t>
            </w:r>
          </w:p>
        </w:tc>
        <w:tc>
          <w:tcPr>
            <w:tcW w:type="dxa" w:w="1851"/>
          </w:tcPr>
          <w:p>
            <w:r>
              <w:t>157</w:t>
            </w:r>
          </w:p>
        </w:tc>
        <w:tc>
          <w:tcPr>
            <w:tcW w:type="dxa" w:w="1851"/>
          </w:tcPr>
          <w:p>
            <w:r>
              <w:t>153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г Брянск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556</w:t>
            </w:r>
          </w:p>
        </w:tc>
        <w:tc>
          <w:tcPr>
            <w:tcW w:type="dxa" w:w="1851"/>
          </w:tcPr>
          <w:p>
            <w:r>
              <w:t>115</w:t>
            </w:r>
          </w:p>
        </w:tc>
        <w:tc>
          <w:tcPr>
            <w:tcW w:type="dxa" w:w="1851"/>
          </w:tcPr>
          <w:p>
            <w:r>
              <w:t>88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г Екатеринбург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658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87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г Самара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351</w:t>
            </w:r>
          </w:p>
        </w:tc>
        <w:tc>
          <w:tcPr>
            <w:tcW w:type="dxa" w:w="1851"/>
          </w:tcPr>
          <w:p>
            <w:r>
              <w:t>59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18</w:t>
            </w:r>
          </w:p>
        </w:tc>
      </w:tr>
      <w:tr>
        <w:tc>
          <w:tcPr>
            <w:tcW w:type="dxa" w:w="1851"/>
          </w:tcPr>
          <w:p>
            <w:r>
              <w:t>г Курск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448</w:t>
            </w:r>
          </w:p>
        </w:tc>
        <w:tc>
          <w:tcPr>
            <w:tcW w:type="dxa" w:w="1851"/>
          </w:tcPr>
          <w:p>
            <w:r>
              <w:t>101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18</w:t>
            </w:r>
          </w:p>
        </w:tc>
      </w:tr>
      <w:tr>
        <w:tc>
          <w:tcPr>
            <w:tcW w:type="dxa" w:w="1851"/>
          </w:tcPr>
          <w:p>
            <w:r>
              <w:t>г Белгород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870</w:t>
            </w:r>
          </w:p>
        </w:tc>
        <w:tc>
          <w:tcPr>
            <w:tcW w:type="dxa" w:w="1851"/>
          </w:tcPr>
          <w:p>
            <w:r>
              <w:t>137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18</w:t>
            </w:r>
          </w:p>
        </w:tc>
      </w:tr>
      <w:tr>
        <w:tc>
          <w:tcPr>
            <w:tcW w:type="dxa" w:w="1851"/>
          </w:tcPr>
          <w:p>
            <w:r>
              <w:t>г Красноярск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344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17</w:t>
            </w:r>
          </w:p>
        </w:tc>
      </w:tr>
      <w:tr>
        <w:tc>
          <w:tcPr>
            <w:tcW w:type="dxa" w:w="1851"/>
          </w:tcPr>
          <w:p>
            <w:r>
              <w:t>г Челябинск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383</w:t>
            </w:r>
          </w:p>
        </w:tc>
        <w:tc>
          <w:tcPr>
            <w:tcW w:type="dxa" w:w="1851"/>
          </w:tcPr>
          <w:p>
            <w:r>
              <w:t>86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Краснодарский край, г Сочи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348</w:t>
            </w:r>
          </w:p>
        </w:tc>
        <w:tc>
          <w:tcPr>
            <w:tcW w:type="dxa" w:w="1851"/>
          </w:tcPr>
          <w:p>
            <w:r>
              <w:t>62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г Кемерово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249</w:t>
            </w:r>
          </w:p>
        </w:tc>
        <w:tc>
          <w:tcPr>
            <w:tcW w:type="dxa" w:w="1851"/>
          </w:tcPr>
          <w:p>
            <w:r>
              <w:t>50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г Чебоксары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1064</w:t>
            </w:r>
          </w:p>
        </w:tc>
        <w:tc>
          <w:tcPr>
            <w:tcW w:type="dxa" w:w="1851"/>
          </w:tcPr>
          <w:p>
            <w:r>
              <w:t>162</w:t>
            </w:r>
          </w:p>
        </w:tc>
        <w:tc>
          <w:tcPr>
            <w:tcW w:type="dxa" w:w="1851"/>
          </w:tcPr>
          <w:p>
            <w:r>
              <w:t>120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г Орёл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793</w:t>
            </w:r>
          </w:p>
        </w:tc>
        <w:tc>
          <w:tcPr>
            <w:tcW w:type="dxa" w:w="1851"/>
          </w:tcPr>
          <w:p>
            <w:r>
              <w:t>125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13</w:t>
            </w:r>
          </w:p>
        </w:tc>
      </w:tr>
      <w:tr>
        <w:tc>
          <w:tcPr>
            <w:tcW w:type="dxa" w:w="1851"/>
          </w:tcPr>
          <w:p>
            <w:r>
              <w:t>г Саранск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636</w:t>
            </w:r>
          </w:p>
        </w:tc>
        <w:tc>
          <w:tcPr>
            <w:tcW w:type="dxa" w:w="1851"/>
          </w:tcPr>
          <w:p>
            <w:r>
              <w:t>98</w:t>
            </w:r>
          </w:p>
        </w:tc>
        <w:tc>
          <w:tcPr>
            <w:tcW w:type="dxa" w:w="1851"/>
          </w:tcPr>
          <w:p>
            <w:r>
              <w:t>82</w:t>
            </w:r>
          </w:p>
        </w:tc>
        <w:tc>
          <w:tcPr>
            <w:tcW w:type="dxa" w:w="1851"/>
          </w:tcPr>
          <w:p>
            <w:r>
              <w:t>13</w:t>
            </w:r>
          </w:p>
        </w:tc>
      </w:tr>
      <w:tr>
        <w:tc>
          <w:tcPr>
            <w:tcW w:type="dxa" w:w="1851"/>
          </w:tcPr>
          <w:p>
            <w:r>
              <w:t>г Йошкар-Ола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596</w:t>
            </w:r>
          </w:p>
        </w:tc>
        <w:tc>
          <w:tcPr>
            <w:tcW w:type="dxa" w:w="1851"/>
          </w:tcPr>
          <w:p>
            <w:r>
              <w:t>108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13</w:t>
            </w:r>
          </w:p>
        </w:tc>
      </w:tr>
      <w:tr>
        <w:tc>
          <w:tcPr>
            <w:tcW w:type="dxa" w:w="1851"/>
          </w:tcPr>
          <w:p>
            <w:r>
              <w:t>Иркутская обл, г Ангарск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537</w:t>
            </w:r>
          </w:p>
        </w:tc>
        <w:tc>
          <w:tcPr>
            <w:tcW w:type="dxa" w:w="1851"/>
          </w:tcPr>
          <w:p>
            <w:r>
              <w:t>126</w:t>
            </w:r>
          </w:p>
        </w:tc>
        <w:tc>
          <w:tcPr>
            <w:tcW w:type="dxa" w:w="1851"/>
          </w:tcPr>
          <w:p>
            <w:r>
              <w:t>52</w:t>
            </w:r>
          </w:p>
        </w:tc>
        <w:tc>
          <w:tcPr>
            <w:tcW w:type="dxa" w:w="1851"/>
          </w:tcPr>
          <w:p>
            <w:r>
              <w:t>13</w:t>
            </w:r>
          </w:p>
        </w:tc>
      </w:tr>
      <w:tr>
        <w:tc>
          <w:tcPr>
            <w:tcW w:type="dxa" w:w="1851"/>
          </w:tcPr>
          <w:p>
            <w:r>
              <w:t>г Липецк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487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г Пермь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502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Тюменская обл, г Тюмень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235</w:t>
            </w:r>
          </w:p>
        </w:tc>
        <w:tc>
          <w:tcPr>
            <w:tcW w:type="dxa" w:w="1851"/>
          </w:tcPr>
          <w:p>
            <w:r>
              <w:t>72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Московская обл, г Серпухов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223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г Барнаул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641</w:t>
            </w:r>
          </w:p>
        </w:tc>
        <w:tc>
          <w:tcPr>
            <w:tcW w:type="dxa" w:w="1851"/>
          </w:tcPr>
          <w:p>
            <w:r>
              <w:t>128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г Ростов-на-Дону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549</w:t>
            </w:r>
          </w:p>
        </w:tc>
        <w:tc>
          <w:tcPr>
            <w:tcW w:type="dxa" w:w="1851"/>
          </w:tcPr>
          <w:p>
            <w:r>
              <w:t>88</w:t>
            </w:r>
          </w:p>
        </w:tc>
        <w:tc>
          <w:tcPr>
            <w:tcW w:type="dxa" w:w="1851"/>
          </w:tcPr>
          <w:p>
            <w:r>
              <w:t>59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Домодедово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228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г Киров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653</w:t>
            </w:r>
          </w:p>
        </w:tc>
        <w:tc>
          <w:tcPr>
            <w:tcW w:type="dxa" w:w="1851"/>
          </w:tcPr>
          <w:p>
            <w:r>
              <w:t>105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Респ Татарстан, г Набережные Челны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673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Ступино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165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Респ Татарстан, г Альметьевск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502</w:t>
            </w:r>
          </w:p>
        </w:tc>
        <w:tc>
          <w:tcPr>
            <w:tcW w:type="dxa" w:w="1851"/>
          </w:tcPr>
          <w:p>
            <w:r>
              <w:t>90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Егорьевск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377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49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Коломна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356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Красноярский край, г Норильск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403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Можайск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334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Пушкино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147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Калужская обл, г Обнинск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884</w:t>
            </w:r>
          </w:p>
        </w:tc>
        <w:tc>
          <w:tcPr>
            <w:tcW w:type="dxa" w:w="1851"/>
          </w:tcPr>
          <w:p>
            <w:r>
              <w:t>143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Лобня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165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Химки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149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Люберцы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233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г Мурманск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225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Мытищи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168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г Ставрополь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672</w:t>
            </w:r>
          </w:p>
        </w:tc>
        <w:tc>
          <w:tcPr>
            <w:tcW w:type="dxa" w:w="1851"/>
          </w:tcPr>
          <w:p>
            <w:r>
              <w:t>117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г Улан-Удэ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329</w:t>
            </w:r>
          </w:p>
        </w:tc>
        <w:tc>
          <w:tcPr>
            <w:tcW w:type="dxa" w:w="1851"/>
          </w:tcPr>
          <w:p>
            <w:r>
              <w:t>81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Солнечногорск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689</w:t>
            </w:r>
          </w:p>
        </w:tc>
        <w:tc>
          <w:tcPr>
            <w:tcW w:type="dxa" w:w="1851"/>
          </w:tcPr>
          <w:p>
            <w:r>
              <w:t>129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Самарская обл, г Тольятти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449</w:t>
            </w:r>
          </w:p>
        </w:tc>
        <w:tc>
          <w:tcPr>
            <w:tcW w:type="dxa" w:w="1851"/>
          </w:tcPr>
          <w:p>
            <w:r>
              <w:t>80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г Пенза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454</w:t>
            </w:r>
          </w:p>
        </w:tc>
        <w:tc>
          <w:tcPr>
            <w:tcW w:type="dxa" w:w="1851"/>
          </w:tcPr>
          <w:p>
            <w:r>
              <w:t>86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Балашиха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279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Орехово-Зуево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312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Респ Татарстан, г Зеленодольск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188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г Хабаровск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310</w:t>
            </w:r>
          </w:p>
        </w:tc>
        <w:tc>
          <w:tcPr>
            <w:tcW w:type="dxa" w:w="1851"/>
          </w:tcPr>
          <w:p>
            <w:r>
              <w:t>67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Раменское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287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Подольск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319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г Оренбург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449</w:t>
            </w:r>
          </w:p>
        </w:tc>
        <w:tc>
          <w:tcPr>
            <w:tcW w:type="dxa" w:w="1851"/>
          </w:tcPr>
          <w:p>
            <w:r>
              <w:t>91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Красногорск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129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Самарская обл, г Сызрань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624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75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Королев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240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Звенигород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219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Электросталь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377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Волоколамск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241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Кашира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300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г Новосибирск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381</w:t>
            </w:r>
          </w:p>
        </w:tc>
        <w:tc>
          <w:tcPr>
            <w:tcW w:type="dxa" w:w="1851"/>
          </w:tcPr>
          <w:p>
            <w:r>
              <w:t>89</w:t>
            </w:r>
          </w:p>
        </w:tc>
        <w:tc>
          <w:tcPr>
            <w:tcW w:type="dxa" w:w="1851"/>
          </w:tcPr>
          <w:p>
            <w:r>
              <w:t>52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г Иваново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398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49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г Томск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236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Саратовская обл, г Балашов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608</w:t>
            </w:r>
          </w:p>
        </w:tc>
        <w:tc>
          <w:tcPr>
            <w:tcW w:type="dxa" w:w="1851"/>
          </w:tcPr>
          <w:p>
            <w:r>
              <w:t>75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Владимирская обл, г Ковров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214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Фрязино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Ногинск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140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Сергиево-Посадский р-н, г Краснозаводск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278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г Владивосток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105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Наро-Фоминский р-н, г Апрелевка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209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Долгопрудный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Воскресенск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193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г Ижевск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510</w:t>
            </w:r>
          </w:p>
        </w:tc>
        <w:tc>
          <w:tcPr>
            <w:tcW w:type="dxa" w:w="1851"/>
          </w:tcPr>
          <w:p>
            <w:r>
              <w:t>77</w:t>
            </w:r>
          </w:p>
        </w:tc>
        <w:tc>
          <w:tcPr>
            <w:tcW w:type="dxa" w:w="1851"/>
          </w:tcPr>
          <w:p>
            <w:r>
              <w:t>77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Новокузнецк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199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Ульяновская обл, г Димитровград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306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г Ярославль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356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Реутов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Руза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Истра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559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Салехард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244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Ивантеевка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Чехов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116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Дзержинский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552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Луховицы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234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Абакан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316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Дмитров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237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Истринский р-н, г Дедовск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203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Свердловская обл, г Нижний Тагил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Липецкая обл, г Грязи Требуется упаковщицы на комбинат.Оплата сразу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Красноярский край, г Минусинск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137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Юрга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245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Видное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95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Жуковский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Воронежская обл, г Россошь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Калмыкия, г Городовиковск Разнорабочий с ежедневной оплатой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Ипатово Разнорабочий с ежедневной оплатой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Нальчик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Ростовская обл, г Азов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Вологда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Пятигорск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Брянская обл, г Клинцы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204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Сергиев Посад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Ульяновск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510</w:t>
            </w:r>
          </w:p>
        </w:tc>
        <w:tc>
          <w:tcPr>
            <w:tcW w:type="dxa" w:w="1851"/>
          </w:tcPr>
          <w:p>
            <w:r>
              <w:t>75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Дубна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Одинцово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240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Пензенская обл, г Каменка Грузчики на завод.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Барыш Требуется рабочие на комбинат.Оплата сразу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10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6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2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4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17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69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283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1381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1317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</w:t>
            </w:r>
          </w:p>
        </w:tc>
        <w:tc>
          <w:tcPr>
            <w:tcW w:type="dxa" w:w="3702"/>
          </w:tcPr>
          <w:p>
            <w:r>
              <w:t>352</w:t>
            </w:r>
          </w:p>
        </w:tc>
        <w:tc>
          <w:tcPr>
            <w:tcW w:type="dxa" w:w="3702"/>
          </w:tcPr>
          <w:p>
            <w:r>
              <w:t>122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3326</w:t>
            </w:r>
          </w:p>
        </w:tc>
        <w:tc>
          <w:tcPr>
            <w:tcW w:type="dxa" w:w="3702"/>
          </w:tcPr>
          <w:p>
            <w:r>
              <w:t>1259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