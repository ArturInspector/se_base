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всем актуальным объявлениям за Октябрь 2022</w:t>
      </w:r>
    </w:p>
    <w:p>
      <w:pPr>
        <w:pStyle w:val="Heading1"/>
      </w:pPr>
      <w:r>
        <w:t>Дата формирования отчёта: 10.11.2022 14:46</w:t>
      </w:r>
    </w:p>
    <w:p>
      <w:pPr>
        <w:pStyle w:val="Heading1"/>
      </w:pPr>
      <w:r>
        <w:t>Общая информация</w:t>
      </w:r>
    </w:p>
    <w:p>
      <w:r>
        <w:t>За Октябрь 2022 работало 130 объявлений по такому же количеству городов.</w:t>
      </w:r>
    </w:p>
    <w:p>
      <w:r>
        <w:t>По итогу, было получено:</w:t>
      </w:r>
    </w:p>
    <w:p>
      <w:pPr>
        <w:pStyle w:val="ListBullet"/>
      </w:pPr>
      <w:r>
        <w:t>Уникальных просмотров - 103768</w:t>
      </w:r>
    </w:p>
    <w:p>
      <w:pPr>
        <w:pStyle w:val="ListBullet"/>
      </w:pPr>
      <w:r>
        <w:t>Предоставили свои контакты - 18633 человека</w:t>
      </w:r>
    </w:p>
    <w:p>
      <w:pPr>
        <w:pStyle w:val="ListBullet"/>
      </w:pPr>
      <w:r>
        <w:t>Добавили объявление в избранное - 11023 человека</w:t>
      </w:r>
    </w:p>
    <w:p>
      <w:pPr>
        <w:pStyle w:val="ListBullet"/>
      </w:pPr>
      <w:r>
        <w:t>Вступилили в группу - 3378 людей</w:t>
      </w:r>
    </w:p>
    <w:p>
      <w:pPr>
        <w:pStyle w:val="Heading1"/>
      </w:pPr>
      <w:r>
        <w:t>Информация по объявлениям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r>
              <w:t>Объявление</w:t>
            </w:r>
          </w:p>
        </w:tc>
        <w:tc>
          <w:tcPr>
            <w:tcW w:type="dxa" w:w="1851"/>
          </w:tcPr>
          <w:p>
            <w:r>
              <w:t>Опубликовано дней</w:t>
            </w:r>
          </w:p>
        </w:tc>
        <w:tc>
          <w:tcPr>
            <w:tcW w:type="dxa" w:w="1851"/>
          </w:tcPr>
          <w:p>
            <w:r>
              <w:t>Просмотры</w:t>
            </w:r>
          </w:p>
        </w:tc>
        <w:tc>
          <w:tcPr>
            <w:tcW w:type="dxa" w:w="1851"/>
          </w:tcPr>
          <w:p>
            <w:r>
              <w:t>Контакты</w:t>
            </w:r>
          </w:p>
        </w:tc>
        <w:tc>
          <w:tcPr>
            <w:tcW w:type="dxa" w:w="1851"/>
          </w:tcPr>
          <w:p>
            <w:r>
              <w:t>Избранное</w:t>
            </w:r>
          </w:p>
        </w:tc>
        <w:tc>
          <w:tcPr>
            <w:tcW w:type="dxa" w:w="1851"/>
          </w:tcPr>
          <w:p>
            <w:r>
              <w:t>Вступили в группу</w:t>
            </w:r>
          </w:p>
        </w:tc>
      </w:tr>
      <w:tr>
        <w:tc>
          <w:tcPr>
            <w:tcW w:type="dxa" w:w="1851"/>
          </w:tcPr>
          <w:p>
            <w:r>
              <w:t>г Краснодар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2520</w:t>
            </w:r>
          </w:p>
        </w:tc>
        <w:tc>
          <w:tcPr>
            <w:tcW w:type="dxa" w:w="1851"/>
          </w:tcPr>
          <w:p>
            <w:r>
              <w:t>520</w:t>
            </w:r>
          </w:p>
        </w:tc>
        <w:tc>
          <w:tcPr>
            <w:tcW w:type="dxa" w:w="1851"/>
          </w:tcPr>
          <w:p>
            <w:r>
              <w:t>303</w:t>
            </w:r>
          </w:p>
        </w:tc>
        <w:tc>
          <w:tcPr>
            <w:tcW w:type="dxa" w:w="1851"/>
          </w:tcPr>
          <w:p>
            <w:r>
              <w:t>161</w:t>
            </w:r>
          </w:p>
        </w:tc>
      </w:tr>
      <w:tr>
        <w:tc>
          <w:tcPr>
            <w:tcW w:type="dxa" w:w="1851"/>
          </w:tcPr>
          <w:p>
            <w:r>
              <w:t>г Москва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2041</w:t>
            </w:r>
          </w:p>
        </w:tc>
        <w:tc>
          <w:tcPr>
            <w:tcW w:type="dxa" w:w="1851"/>
          </w:tcPr>
          <w:p>
            <w:r>
              <w:t>469</w:t>
            </w:r>
          </w:p>
        </w:tc>
        <w:tc>
          <w:tcPr>
            <w:tcW w:type="dxa" w:w="1851"/>
          </w:tcPr>
          <w:p>
            <w:r>
              <w:t>175</w:t>
            </w:r>
          </w:p>
        </w:tc>
        <w:tc>
          <w:tcPr>
            <w:tcW w:type="dxa" w:w="1851"/>
          </w:tcPr>
          <w:p>
            <w:r>
              <w:t>150</w:t>
            </w:r>
          </w:p>
        </w:tc>
      </w:tr>
      <w:tr>
        <w:tc>
          <w:tcPr>
            <w:tcW w:type="dxa" w:w="1851"/>
          </w:tcPr>
          <w:p>
            <w:r>
              <w:t>г Санкт-Петербург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4519</w:t>
            </w:r>
          </w:p>
        </w:tc>
        <w:tc>
          <w:tcPr>
            <w:tcW w:type="dxa" w:w="1851"/>
          </w:tcPr>
          <w:p>
            <w:r>
              <w:t>792</w:t>
            </w:r>
          </w:p>
        </w:tc>
        <w:tc>
          <w:tcPr>
            <w:tcW w:type="dxa" w:w="1851"/>
          </w:tcPr>
          <w:p>
            <w:r>
              <w:t>416</w:t>
            </w:r>
          </w:p>
        </w:tc>
        <w:tc>
          <w:tcPr>
            <w:tcW w:type="dxa" w:w="1851"/>
          </w:tcPr>
          <w:p>
            <w:r>
              <w:t>140</w:t>
            </w:r>
          </w:p>
        </w:tc>
      </w:tr>
      <w:tr>
        <w:tc>
          <w:tcPr>
            <w:tcW w:type="dxa" w:w="1851"/>
          </w:tcPr>
          <w:p>
            <w:r>
              <w:t>г Казань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1125</w:t>
            </w:r>
          </w:p>
        </w:tc>
        <w:tc>
          <w:tcPr>
            <w:tcW w:type="dxa" w:w="1851"/>
          </w:tcPr>
          <w:p>
            <w:r>
              <w:t>234</w:t>
            </w:r>
          </w:p>
        </w:tc>
        <w:tc>
          <w:tcPr>
            <w:tcW w:type="dxa" w:w="1851"/>
          </w:tcPr>
          <w:p>
            <w:r>
              <w:t>97</w:t>
            </w:r>
          </w:p>
        </w:tc>
        <w:tc>
          <w:tcPr>
            <w:tcW w:type="dxa" w:w="1851"/>
          </w:tcPr>
          <w:p>
            <w:r>
              <w:t>95</w:t>
            </w:r>
          </w:p>
        </w:tc>
      </w:tr>
      <w:tr>
        <w:tc>
          <w:tcPr>
            <w:tcW w:type="dxa" w:w="1851"/>
          </w:tcPr>
          <w:p>
            <w:r>
              <w:t>г Иркутск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1431</w:t>
            </w:r>
          </w:p>
        </w:tc>
        <w:tc>
          <w:tcPr>
            <w:tcW w:type="dxa" w:w="1851"/>
          </w:tcPr>
          <w:p>
            <w:r>
              <w:t>321</w:t>
            </w:r>
          </w:p>
        </w:tc>
        <w:tc>
          <w:tcPr>
            <w:tcW w:type="dxa" w:w="1851"/>
          </w:tcPr>
          <w:p>
            <w:r>
              <w:t>151</w:t>
            </w:r>
          </w:p>
        </w:tc>
        <w:tc>
          <w:tcPr>
            <w:tcW w:type="dxa" w:w="1851"/>
          </w:tcPr>
          <w:p>
            <w:r>
              <w:t>76</w:t>
            </w:r>
          </w:p>
        </w:tc>
      </w:tr>
      <w:tr>
        <w:tc>
          <w:tcPr>
            <w:tcW w:type="dxa" w:w="1851"/>
          </w:tcPr>
          <w:p>
            <w:r>
              <w:t>г Воронеж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1698</w:t>
            </w:r>
          </w:p>
        </w:tc>
        <w:tc>
          <w:tcPr>
            <w:tcW w:type="dxa" w:w="1851"/>
          </w:tcPr>
          <w:p>
            <w:r>
              <w:t>322</w:t>
            </w:r>
          </w:p>
        </w:tc>
        <w:tc>
          <w:tcPr>
            <w:tcW w:type="dxa" w:w="1851"/>
          </w:tcPr>
          <w:p>
            <w:r>
              <w:t>198</w:t>
            </w:r>
          </w:p>
        </w:tc>
        <w:tc>
          <w:tcPr>
            <w:tcW w:type="dxa" w:w="1851"/>
          </w:tcPr>
          <w:p>
            <w:r>
              <w:t>72</w:t>
            </w:r>
          </w:p>
        </w:tc>
      </w:tr>
      <w:tr>
        <w:tc>
          <w:tcPr>
            <w:tcW w:type="dxa" w:w="1851"/>
          </w:tcPr>
          <w:p>
            <w:r>
              <w:t>г Смоленск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1615</w:t>
            </w:r>
          </w:p>
        </w:tc>
        <w:tc>
          <w:tcPr>
            <w:tcW w:type="dxa" w:w="1851"/>
          </w:tcPr>
          <w:p>
            <w:r>
              <w:t>307</w:t>
            </w:r>
          </w:p>
        </w:tc>
        <w:tc>
          <w:tcPr>
            <w:tcW w:type="dxa" w:w="1851"/>
          </w:tcPr>
          <w:p>
            <w:r>
              <w:t>211</w:t>
            </w:r>
          </w:p>
        </w:tc>
        <w:tc>
          <w:tcPr>
            <w:tcW w:type="dxa" w:w="1851"/>
          </w:tcPr>
          <w:p>
            <w:r>
              <w:t>72</w:t>
            </w:r>
          </w:p>
        </w:tc>
      </w:tr>
      <w:tr>
        <w:tc>
          <w:tcPr>
            <w:tcW w:type="dxa" w:w="1851"/>
          </w:tcPr>
          <w:p>
            <w:r>
              <w:t>г Омск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1519</w:t>
            </w:r>
          </w:p>
        </w:tc>
        <w:tc>
          <w:tcPr>
            <w:tcW w:type="dxa" w:w="1851"/>
          </w:tcPr>
          <w:p>
            <w:r>
              <w:t>326</w:t>
            </w:r>
          </w:p>
        </w:tc>
        <w:tc>
          <w:tcPr>
            <w:tcW w:type="dxa" w:w="1851"/>
          </w:tcPr>
          <w:p>
            <w:r>
              <w:t>171</w:t>
            </w:r>
          </w:p>
        </w:tc>
        <w:tc>
          <w:tcPr>
            <w:tcW w:type="dxa" w:w="1851"/>
          </w:tcPr>
          <w:p>
            <w:r>
              <w:t>68</w:t>
            </w:r>
          </w:p>
        </w:tc>
      </w:tr>
      <w:tr>
        <w:tc>
          <w:tcPr>
            <w:tcW w:type="dxa" w:w="1851"/>
          </w:tcPr>
          <w:p>
            <w:r>
              <w:t>г Ростов-на-Дону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1918</w:t>
            </w:r>
          </w:p>
        </w:tc>
        <w:tc>
          <w:tcPr>
            <w:tcW w:type="dxa" w:w="1851"/>
          </w:tcPr>
          <w:p>
            <w:r>
              <w:t>319</w:t>
            </w:r>
          </w:p>
        </w:tc>
        <w:tc>
          <w:tcPr>
            <w:tcW w:type="dxa" w:w="1851"/>
          </w:tcPr>
          <w:p>
            <w:r>
              <w:t>217</w:t>
            </w:r>
          </w:p>
        </w:tc>
        <w:tc>
          <w:tcPr>
            <w:tcW w:type="dxa" w:w="1851"/>
          </w:tcPr>
          <w:p>
            <w:r>
              <w:t>67</w:t>
            </w:r>
          </w:p>
        </w:tc>
      </w:tr>
      <w:tr>
        <w:tc>
          <w:tcPr>
            <w:tcW w:type="dxa" w:w="1851"/>
          </w:tcPr>
          <w:p>
            <w:r>
              <w:t>г Екатеринбург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1277</w:t>
            </w:r>
          </w:p>
        </w:tc>
        <w:tc>
          <w:tcPr>
            <w:tcW w:type="dxa" w:w="1851"/>
          </w:tcPr>
          <w:p>
            <w:r>
              <w:t>286</w:t>
            </w:r>
          </w:p>
        </w:tc>
        <w:tc>
          <w:tcPr>
            <w:tcW w:type="dxa" w:w="1851"/>
          </w:tcPr>
          <w:p>
            <w:r>
              <w:t>138</w:t>
            </w:r>
          </w:p>
        </w:tc>
        <w:tc>
          <w:tcPr>
            <w:tcW w:type="dxa" w:w="1851"/>
          </w:tcPr>
          <w:p>
            <w:r>
              <w:t>67</w:t>
            </w:r>
          </w:p>
        </w:tc>
      </w:tr>
      <w:tr>
        <w:tc>
          <w:tcPr>
            <w:tcW w:type="dxa" w:w="1851"/>
          </w:tcPr>
          <w:p>
            <w:r>
              <w:t>Краснодарский край, г Новороссийск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1892</w:t>
            </w:r>
          </w:p>
        </w:tc>
        <w:tc>
          <w:tcPr>
            <w:tcW w:type="dxa" w:w="1851"/>
          </w:tcPr>
          <w:p>
            <w:r>
              <w:t>337</w:t>
            </w:r>
          </w:p>
        </w:tc>
        <w:tc>
          <w:tcPr>
            <w:tcW w:type="dxa" w:w="1851"/>
          </w:tcPr>
          <w:p>
            <w:r>
              <w:t>232</w:t>
            </w:r>
          </w:p>
        </w:tc>
        <w:tc>
          <w:tcPr>
            <w:tcW w:type="dxa" w:w="1851"/>
          </w:tcPr>
          <w:p>
            <w:r>
              <w:t>64</w:t>
            </w:r>
          </w:p>
        </w:tc>
      </w:tr>
      <w:tr>
        <w:tc>
          <w:tcPr>
            <w:tcW w:type="dxa" w:w="1851"/>
          </w:tcPr>
          <w:p>
            <w:r>
              <w:t>г Ижевск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1381</w:t>
            </w:r>
          </w:p>
        </w:tc>
        <w:tc>
          <w:tcPr>
            <w:tcW w:type="dxa" w:w="1851"/>
          </w:tcPr>
          <w:p>
            <w:r>
              <w:t>221</w:t>
            </w:r>
          </w:p>
        </w:tc>
        <w:tc>
          <w:tcPr>
            <w:tcW w:type="dxa" w:w="1851"/>
          </w:tcPr>
          <w:p>
            <w:r>
              <w:t>136</w:t>
            </w:r>
          </w:p>
        </w:tc>
        <w:tc>
          <w:tcPr>
            <w:tcW w:type="dxa" w:w="1851"/>
          </w:tcPr>
          <w:p>
            <w:r>
              <w:t>62</w:t>
            </w:r>
          </w:p>
        </w:tc>
      </w:tr>
      <w:tr>
        <w:tc>
          <w:tcPr>
            <w:tcW w:type="dxa" w:w="1851"/>
          </w:tcPr>
          <w:p>
            <w:r>
              <w:t>г Тверь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1782</w:t>
            </w:r>
          </w:p>
        </w:tc>
        <w:tc>
          <w:tcPr>
            <w:tcW w:type="dxa" w:w="1851"/>
          </w:tcPr>
          <w:p>
            <w:r>
              <w:t>335</w:t>
            </w:r>
          </w:p>
        </w:tc>
        <w:tc>
          <w:tcPr>
            <w:tcW w:type="dxa" w:w="1851"/>
          </w:tcPr>
          <w:p>
            <w:r>
              <w:t>181</w:t>
            </w:r>
          </w:p>
        </w:tc>
        <w:tc>
          <w:tcPr>
            <w:tcW w:type="dxa" w:w="1851"/>
          </w:tcPr>
          <w:p>
            <w:r>
              <w:t>61</w:t>
            </w:r>
          </w:p>
        </w:tc>
      </w:tr>
      <w:tr>
        <w:tc>
          <w:tcPr>
            <w:tcW w:type="dxa" w:w="1851"/>
          </w:tcPr>
          <w:p>
            <w:r>
              <w:t>г Тула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1804</w:t>
            </w:r>
          </w:p>
        </w:tc>
        <w:tc>
          <w:tcPr>
            <w:tcW w:type="dxa" w:w="1851"/>
          </w:tcPr>
          <w:p>
            <w:r>
              <w:t>313</w:t>
            </w:r>
          </w:p>
        </w:tc>
        <w:tc>
          <w:tcPr>
            <w:tcW w:type="dxa" w:w="1851"/>
          </w:tcPr>
          <w:p>
            <w:r>
              <w:t>191</w:t>
            </w:r>
          </w:p>
        </w:tc>
        <w:tc>
          <w:tcPr>
            <w:tcW w:type="dxa" w:w="1851"/>
          </w:tcPr>
          <w:p>
            <w:r>
              <w:t>61</w:t>
            </w:r>
          </w:p>
        </w:tc>
      </w:tr>
      <w:tr>
        <w:tc>
          <w:tcPr>
            <w:tcW w:type="dxa" w:w="1851"/>
          </w:tcPr>
          <w:p>
            <w:r>
              <w:t>г Пермь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1805</w:t>
            </w:r>
          </w:p>
        </w:tc>
        <w:tc>
          <w:tcPr>
            <w:tcW w:type="dxa" w:w="1851"/>
          </w:tcPr>
          <w:p>
            <w:r>
              <w:t>322</w:t>
            </w:r>
          </w:p>
        </w:tc>
        <w:tc>
          <w:tcPr>
            <w:tcW w:type="dxa" w:w="1851"/>
          </w:tcPr>
          <w:p>
            <w:r>
              <w:t>221</w:t>
            </w:r>
          </w:p>
        </w:tc>
        <w:tc>
          <w:tcPr>
            <w:tcW w:type="dxa" w:w="1851"/>
          </w:tcPr>
          <w:p>
            <w:r>
              <w:t>58</w:t>
            </w:r>
          </w:p>
        </w:tc>
      </w:tr>
      <w:tr>
        <w:tc>
          <w:tcPr>
            <w:tcW w:type="dxa" w:w="1851"/>
          </w:tcPr>
          <w:p>
            <w:r>
              <w:t>г Нижний Новгород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1675</w:t>
            </w:r>
          </w:p>
        </w:tc>
        <w:tc>
          <w:tcPr>
            <w:tcW w:type="dxa" w:w="1851"/>
          </w:tcPr>
          <w:p>
            <w:r>
              <w:t>264</w:t>
            </w:r>
          </w:p>
        </w:tc>
        <w:tc>
          <w:tcPr>
            <w:tcW w:type="dxa" w:w="1851"/>
          </w:tcPr>
          <w:p>
            <w:r>
              <w:t>170</w:t>
            </w:r>
          </w:p>
        </w:tc>
        <w:tc>
          <w:tcPr>
            <w:tcW w:type="dxa" w:w="1851"/>
          </w:tcPr>
          <w:p>
            <w:r>
              <w:t>55</w:t>
            </w:r>
          </w:p>
        </w:tc>
      </w:tr>
      <w:tr>
        <w:tc>
          <w:tcPr>
            <w:tcW w:type="dxa" w:w="1851"/>
          </w:tcPr>
          <w:p>
            <w:r>
              <w:t>Краснодарский край, г Сочи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1748</w:t>
            </w:r>
          </w:p>
        </w:tc>
        <w:tc>
          <w:tcPr>
            <w:tcW w:type="dxa" w:w="1851"/>
          </w:tcPr>
          <w:p>
            <w:r>
              <w:t>281</w:t>
            </w:r>
          </w:p>
        </w:tc>
        <w:tc>
          <w:tcPr>
            <w:tcW w:type="dxa" w:w="1851"/>
          </w:tcPr>
          <w:p>
            <w:r>
              <w:t>194</w:t>
            </w:r>
          </w:p>
        </w:tc>
        <w:tc>
          <w:tcPr>
            <w:tcW w:type="dxa" w:w="1851"/>
          </w:tcPr>
          <w:p>
            <w:r>
              <w:t>53</w:t>
            </w:r>
          </w:p>
        </w:tc>
      </w:tr>
      <w:tr>
        <w:tc>
          <w:tcPr>
            <w:tcW w:type="dxa" w:w="1851"/>
          </w:tcPr>
          <w:p>
            <w:r>
              <w:t>г Чита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1083</w:t>
            </w:r>
          </w:p>
        </w:tc>
        <w:tc>
          <w:tcPr>
            <w:tcW w:type="dxa" w:w="1851"/>
          </w:tcPr>
          <w:p>
            <w:r>
              <w:t>270</w:t>
            </w:r>
          </w:p>
        </w:tc>
        <w:tc>
          <w:tcPr>
            <w:tcW w:type="dxa" w:w="1851"/>
          </w:tcPr>
          <w:p>
            <w:r>
              <w:t>130</w:t>
            </w:r>
          </w:p>
        </w:tc>
        <w:tc>
          <w:tcPr>
            <w:tcW w:type="dxa" w:w="1851"/>
          </w:tcPr>
          <w:p>
            <w:r>
              <w:t>51</w:t>
            </w:r>
          </w:p>
        </w:tc>
      </w:tr>
      <w:tr>
        <w:tc>
          <w:tcPr>
            <w:tcW w:type="dxa" w:w="1851"/>
          </w:tcPr>
          <w:p>
            <w:r>
              <w:t>г Владимир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1255</w:t>
            </w:r>
          </w:p>
        </w:tc>
        <w:tc>
          <w:tcPr>
            <w:tcW w:type="dxa" w:w="1851"/>
          </w:tcPr>
          <w:p>
            <w:r>
              <w:t>207</w:t>
            </w:r>
          </w:p>
        </w:tc>
        <w:tc>
          <w:tcPr>
            <w:tcW w:type="dxa" w:w="1851"/>
          </w:tcPr>
          <w:p>
            <w:r>
              <w:t>130</w:t>
            </w:r>
          </w:p>
        </w:tc>
        <w:tc>
          <w:tcPr>
            <w:tcW w:type="dxa" w:w="1851"/>
          </w:tcPr>
          <w:p>
            <w:r>
              <w:t>51</w:t>
            </w:r>
          </w:p>
        </w:tc>
      </w:tr>
      <w:tr>
        <w:tc>
          <w:tcPr>
            <w:tcW w:type="dxa" w:w="1851"/>
          </w:tcPr>
          <w:p>
            <w:r>
              <w:t>г Кемерово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1087</w:t>
            </w:r>
          </w:p>
        </w:tc>
        <w:tc>
          <w:tcPr>
            <w:tcW w:type="dxa" w:w="1851"/>
          </w:tcPr>
          <w:p>
            <w:r>
              <w:t>228</w:t>
            </w:r>
          </w:p>
        </w:tc>
        <w:tc>
          <w:tcPr>
            <w:tcW w:type="dxa" w:w="1851"/>
          </w:tcPr>
          <w:p>
            <w:r>
              <w:t>107</w:t>
            </w:r>
          </w:p>
        </w:tc>
        <w:tc>
          <w:tcPr>
            <w:tcW w:type="dxa" w:w="1851"/>
          </w:tcPr>
          <w:p>
            <w:r>
              <w:t>50</w:t>
            </w:r>
          </w:p>
        </w:tc>
      </w:tr>
      <w:tr>
        <w:tc>
          <w:tcPr>
            <w:tcW w:type="dxa" w:w="1851"/>
          </w:tcPr>
          <w:p>
            <w:r>
              <w:t>г Самара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1417</w:t>
            </w:r>
          </w:p>
        </w:tc>
        <w:tc>
          <w:tcPr>
            <w:tcW w:type="dxa" w:w="1851"/>
          </w:tcPr>
          <w:p>
            <w:r>
              <w:t>266</w:t>
            </w:r>
          </w:p>
        </w:tc>
        <w:tc>
          <w:tcPr>
            <w:tcW w:type="dxa" w:w="1851"/>
          </w:tcPr>
          <w:p>
            <w:r>
              <w:t>170</w:t>
            </w:r>
          </w:p>
        </w:tc>
        <w:tc>
          <w:tcPr>
            <w:tcW w:type="dxa" w:w="1851"/>
          </w:tcPr>
          <w:p>
            <w:r>
              <w:t>49</w:t>
            </w:r>
          </w:p>
        </w:tc>
      </w:tr>
      <w:tr>
        <w:tc>
          <w:tcPr>
            <w:tcW w:type="dxa" w:w="1851"/>
          </w:tcPr>
          <w:p>
            <w:r>
              <w:t>г Красноярск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1273</w:t>
            </w:r>
          </w:p>
        </w:tc>
        <w:tc>
          <w:tcPr>
            <w:tcW w:type="dxa" w:w="1851"/>
          </w:tcPr>
          <w:p>
            <w:r>
              <w:t>286</w:t>
            </w:r>
          </w:p>
        </w:tc>
        <w:tc>
          <w:tcPr>
            <w:tcW w:type="dxa" w:w="1851"/>
          </w:tcPr>
          <w:p>
            <w:r>
              <w:t>120</w:t>
            </w:r>
          </w:p>
        </w:tc>
        <w:tc>
          <w:tcPr>
            <w:tcW w:type="dxa" w:w="1851"/>
          </w:tcPr>
          <w:p>
            <w:r>
              <w:t>48</w:t>
            </w:r>
          </w:p>
        </w:tc>
      </w:tr>
      <w:tr>
        <w:tc>
          <w:tcPr>
            <w:tcW w:type="dxa" w:w="1851"/>
          </w:tcPr>
          <w:p>
            <w:r>
              <w:t>г Уфа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1533</w:t>
            </w:r>
          </w:p>
        </w:tc>
        <w:tc>
          <w:tcPr>
            <w:tcW w:type="dxa" w:w="1851"/>
          </w:tcPr>
          <w:p>
            <w:r>
              <w:t>237</w:t>
            </w:r>
          </w:p>
        </w:tc>
        <w:tc>
          <w:tcPr>
            <w:tcW w:type="dxa" w:w="1851"/>
          </w:tcPr>
          <w:p>
            <w:r>
              <w:t>146</w:t>
            </w:r>
          </w:p>
        </w:tc>
        <w:tc>
          <w:tcPr>
            <w:tcW w:type="dxa" w:w="1851"/>
          </w:tcPr>
          <w:p>
            <w:r>
              <w:t>47</w:t>
            </w:r>
          </w:p>
        </w:tc>
      </w:tr>
      <w:tr>
        <w:tc>
          <w:tcPr>
            <w:tcW w:type="dxa" w:w="1851"/>
          </w:tcPr>
          <w:p>
            <w:r>
              <w:t>г Волгоград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965</w:t>
            </w:r>
          </w:p>
        </w:tc>
        <w:tc>
          <w:tcPr>
            <w:tcW w:type="dxa" w:w="1851"/>
          </w:tcPr>
          <w:p>
            <w:r>
              <w:t>195</w:t>
            </w:r>
          </w:p>
        </w:tc>
        <w:tc>
          <w:tcPr>
            <w:tcW w:type="dxa" w:w="1851"/>
          </w:tcPr>
          <w:p>
            <w:r>
              <w:t>124</w:t>
            </w:r>
          </w:p>
        </w:tc>
        <w:tc>
          <w:tcPr>
            <w:tcW w:type="dxa" w:w="1851"/>
          </w:tcPr>
          <w:p>
            <w:r>
              <w:t>44</w:t>
            </w:r>
          </w:p>
        </w:tc>
      </w:tr>
      <w:tr>
        <w:tc>
          <w:tcPr>
            <w:tcW w:type="dxa" w:w="1851"/>
          </w:tcPr>
          <w:p>
            <w:r>
              <w:t>г Белгород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1702</w:t>
            </w:r>
          </w:p>
        </w:tc>
        <w:tc>
          <w:tcPr>
            <w:tcW w:type="dxa" w:w="1851"/>
          </w:tcPr>
          <w:p>
            <w:r>
              <w:t>263</w:t>
            </w:r>
          </w:p>
        </w:tc>
        <w:tc>
          <w:tcPr>
            <w:tcW w:type="dxa" w:w="1851"/>
          </w:tcPr>
          <w:p>
            <w:r>
              <w:t>175</w:t>
            </w:r>
          </w:p>
        </w:tc>
        <w:tc>
          <w:tcPr>
            <w:tcW w:type="dxa" w:w="1851"/>
          </w:tcPr>
          <w:p>
            <w:r>
              <w:t>44</w:t>
            </w:r>
          </w:p>
        </w:tc>
      </w:tr>
      <w:tr>
        <w:tc>
          <w:tcPr>
            <w:tcW w:type="dxa" w:w="1851"/>
          </w:tcPr>
          <w:p>
            <w:r>
              <w:t>г Рязань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1054</w:t>
            </w:r>
          </w:p>
        </w:tc>
        <w:tc>
          <w:tcPr>
            <w:tcW w:type="dxa" w:w="1851"/>
          </w:tcPr>
          <w:p>
            <w:r>
              <w:t>184</w:t>
            </w:r>
          </w:p>
        </w:tc>
        <w:tc>
          <w:tcPr>
            <w:tcW w:type="dxa" w:w="1851"/>
          </w:tcPr>
          <w:p>
            <w:r>
              <w:t>140</w:t>
            </w:r>
          </w:p>
        </w:tc>
        <w:tc>
          <w:tcPr>
            <w:tcW w:type="dxa" w:w="1851"/>
          </w:tcPr>
          <w:p>
            <w:r>
              <w:t>43</w:t>
            </w:r>
          </w:p>
        </w:tc>
      </w:tr>
      <w:tr>
        <w:tc>
          <w:tcPr>
            <w:tcW w:type="dxa" w:w="1851"/>
          </w:tcPr>
          <w:p>
            <w:r>
              <w:t>Респ Татарстан, г Набережные Челны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1296</w:t>
            </w:r>
          </w:p>
        </w:tc>
        <w:tc>
          <w:tcPr>
            <w:tcW w:type="dxa" w:w="1851"/>
          </w:tcPr>
          <w:p>
            <w:r>
              <w:t>211</w:t>
            </w:r>
          </w:p>
        </w:tc>
        <w:tc>
          <w:tcPr>
            <w:tcW w:type="dxa" w:w="1851"/>
          </w:tcPr>
          <w:p>
            <w:r>
              <w:t>121</w:t>
            </w:r>
          </w:p>
        </w:tc>
        <w:tc>
          <w:tcPr>
            <w:tcW w:type="dxa" w:w="1851"/>
          </w:tcPr>
          <w:p>
            <w:r>
              <w:t>42</w:t>
            </w:r>
          </w:p>
        </w:tc>
      </w:tr>
      <w:tr>
        <w:tc>
          <w:tcPr>
            <w:tcW w:type="dxa" w:w="1851"/>
          </w:tcPr>
          <w:p>
            <w:r>
              <w:t>г Ставрополь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1166</w:t>
            </w:r>
          </w:p>
        </w:tc>
        <w:tc>
          <w:tcPr>
            <w:tcW w:type="dxa" w:w="1851"/>
          </w:tcPr>
          <w:p>
            <w:r>
              <w:t>202</w:t>
            </w:r>
          </w:p>
        </w:tc>
        <w:tc>
          <w:tcPr>
            <w:tcW w:type="dxa" w:w="1851"/>
          </w:tcPr>
          <w:p>
            <w:r>
              <w:t>150</w:t>
            </w:r>
          </w:p>
        </w:tc>
        <w:tc>
          <w:tcPr>
            <w:tcW w:type="dxa" w:w="1851"/>
          </w:tcPr>
          <w:p>
            <w:r>
              <w:t>42</w:t>
            </w:r>
          </w:p>
        </w:tc>
      </w:tr>
      <w:tr>
        <w:tc>
          <w:tcPr>
            <w:tcW w:type="dxa" w:w="1851"/>
          </w:tcPr>
          <w:p>
            <w:r>
              <w:t>г Тамбов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1075</w:t>
            </w:r>
          </w:p>
        </w:tc>
        <w:tc>
          <w:tcPr>
            <w:tcW w:type="dxa" w:w="1851"/>
          </w:tcPr>
          <w:p>
            <w:r>
              <w:t>205</w:t>
            </w:r>
          </w:p>
        </w:tc>
        <w:tc>
          <w:tcPr>
            <w:tcW w:type="dxa" w:w="1851"/>
          </w:tcPr>
          <w:p>
            <w:r>
              <w:t>127</w:t>
            </w:r>
          </w:p>
        </w:tc>
        <w:tc>
          <w:tcPr>
            <w:tcW w:type="dxa" w:w="1851"/>
          </w:tcPr>
          <w:p>
            <w:r>
              <w:t>42</w:t>
            </w:r>
          </w:p>
        </w:tc>
      </w:tr>
      <w:tr>
        <w:tc>
          <w:tcPr>
            <w:tcW w:type="dxa" w:w="1851"/>
          </w:tcPr>
          <w:p>
            <w:r>
              <w:t>г Саранск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1447</w:t>
            </w:r>
          </w:p>
        </w:tc>
        <w:tc>
          <w:tcPr>
            <w:tcW w:type="dxa" w:w="1851"/>
          </w:tcPr>
          <w:p>
            <w:r>
              <w:t>210</w:t>
            </w:r>
          </w:p>
        </w:tc>
        <w:tc>
          <w:tcPr>
            <w:tcW w:type="dxa" w:w="1851"/>
          </w:tcPr>
          <w:p>
            <w:r>
              <w:t>149</w:t>
            </w:r>
          </w:p>
        </w:tc>
        <w:tc>
          <w:tcPr>
            <w:tcW w:type="dxa" w:w="1851"/>
          </w:tcPr>
          <w:p>
            <w:r>
              <w:t>39</w:t>
            </w:r>
          </w:p>
        </w:tc>
      </w:tr>
      <w:tr>
        <w:tc>
          <w:tcPr>
            <w:tcW w:type="dxa" w:w="1851"/>
          </w:tcPr>
          <w:p>
            <w:r>
              <w:t>г Чебоксары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1068</w:t>
            </w:r>
          </w:p>
        </w:tc>
        <w:tc>
          <w:tcPr>
            <w:tcW w:type="dxa" w:w="1851"/>
          </w:tcPr>
          <w:p>
            <w:r>
              <w:t>177</w:t>
            </w:r>
          </w:p>
        </w:tc>
        <w:tc>
          <w:tcPr>
            <w:tcW w:type="dxa" w:w="1851"/>
          </w:tcPr>
          <w:p>
            <w:r>
              <w:t>140</w:t>
            </w:r>
          </w:p>
        </w:tc>
        <w:tc>
          <w:tcPr>
            <w:tcW w:type="dxa" w:w="1851"/>
          </w:tcPr>
          <w:p>
            <w:r>
              <w:t>38</w:t>
            </w:r>
          </w:p>
        </w:tc>
      </w:tr>
      <w:tr>
        <w:tc>
          <w:tcPr>
            <w:tcW w:type="dxa" w:w="1851"/>
          </w:tcPr>
          <w:p>
            <w:r>
              <w:t>г Ульяновск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994</w:t>
            </w:r>
          </w:p>
        </w:tc>
        <w:tc>
          <w:tcPr>
            <w:tcW w:type="dxa" w:w="1851"/>
          </w:tcPr>
          <w:p>
            <w:r>
              <w:t>158</w:t>
            </w:r>
          </w:p>
        </w:tc>
        <w:tc>
          <w:tcPr>
            <w:tcW w:type="dxa" w:w="1851"/>
          </w:tcPr>
          <w:p>
            <w:r>
              <w:t>134</w:t>
            </w:r>
          </w:p>
        </w:tc>
        <w:tc>
          <w:tcPr>
            <w:tcW w:type="dxa" w:w="1851"/>
          </w:tcPr>
          <w:p>
            <w:r>
              <w:t>37</w:t>
            </w:r>
          </w:p>
        </w:tc>
      </w:tr>
      <w:tr>
        <w:tc>
          <w:tcPr>
            <w:tcW w:type="dxa" w:w="1851"/>
          </w:tcPr>
          <w:p>
            <w:r>
              <w:t>г Саратов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1480</w:t>
            </w:r>
          </w:p>
        </w:tc>
        <w:tc>
          <w:tcPr>
            <w:tcW w:type="dxa" w:w="1851"/>
          </w:tcPr>
          <w:p>
            <w:r>
              <w:t>253</w:t>
            </w:r>
          </w:p>
        </w:tc>
        <w:tc>
          <w:tcPr>
            <w:tcW w:type="dxa" w:w="1851"/>
          </w:tcPr>
          <w:p>
            <w:r>
              <w:t>168</w:t>
            </w:r>
          </w:p>
        </w:tc>
        <w:tc>
          <w:tcPr>
            <w:tcW w:type="dxa" w:w="1851"/>
          </w:tcPr>
          <w:p>
            <w:r>
              <w:t>37</w:t>
            </w:r>
          </w:p>
        </w:tc>
      </w:tr>
      <w:tr>
        <w:tc>
          <w:tcPr>
            <w:tcW w:type="dxa" w:w="1851"/>
          </w:tcPr>
          <w:p>
            <w:r>
              <w:t>г Сыктывкар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1132</w:t>
            </w:r>
          </w:p>
        </w:tc>
        <w:tc>
          <w:tcPr>
            <w:tcW w:type="dxa" w:w="1851"/>
          </w:tcPr>
          <w:p>
            <w:r>
              <w:t>229</w:t>
            </w:r>
          </w:p>
        </w:tc>
        <w:tc>
          <w:tcPr>
            <w:tcW w:type="dxa" w:w="1851"/>
          </w:tcPr>
          <w:p>
            <w:r>
              <w:t>110</w:t>
            </w:r>
          </w:p>
        </w:tc>
        <w:tc>
          <w:tcPr>
            <w:tcW w:type="dxa" w:w="1851"/>
          </w:tcPr>
          <w:p>
            <w:r>
              <w:t>37</w:t>
            </w:r>
          </w:p>
        </w:tc>
      </w:tr>
      <w:tr>
        <w:tc>
          <w:tcPr>
            <w:tcW w:type="dxa" w:w="1851"/>
          </w:tcPr>
          <w:p>
            <w:r>
              <w:t>Респ Татарстан, г Альметьевск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1265</w:t>
            </w:r>
          </w:p>
        </w:tc>
        <w:tc>
          <w:tcPr>
            <w:tcW w:type="dxa" w:w="1851"/>
          </w:tcPr>
          <w:p>
            <w:r>
              <w:t>214</w:t>
            </w:r>
          </w:p>
        </w:tc>
        <w:tc>
          <w:tcPr>
            <w:tcW w:type="dxa" w:w="1851"/>
          </w:tcPr>
          <w:p>
            <w:r>
              <w:t>114</w:t>
            </w:r>
          </w:p>
        </w:tc>
        <w:tc>
          <w:tcPr>
            <w:tcW w:type="dxa" w:w="1851"/>
          </w:tcPr>
          <w:p>
            <w:r>
              <w:t>36</w:t>
            </w:r>
          </w:p>
        </w:tc>
      </w:tr>
      <w:tr>
        <w:tc>
          <w:tcPr>
            <w:tcW w:type="dxa" w:w="1851"/>
          </w:tcPr>
          <w:p>
            <w:r>
              <w:t>г Йошкар-Ола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1242</w:t>
            </w:r>
          </w:p>
        </w:tc>
        <w:tc>
          <w:tcPr>
            <w:tcW w:type="dxa" w:w="1851"/>
          </w:tcPr>
          <w:p>
            <w:r>
              <w:t>189</w:t>
            </w:r>
          </w:p>
        </w:tc>
        <w:tc>
          <w:tcPr>
            <w:tcW w:type="dxa" w:w="1851"/>
          </w:tcPr>
          <w:p>
            <w:r>
              <w:t>115</w:t>
            </w:r>
          </w:p>
        </w:tc>
        <w:tc>
          <w:tcPr>
            <w:tcW w:type="dxa" w:w="1851"/>
          </w:tcPr>
          <w:p>
            <w:r>
              <w:t>35</w:t>
            </w:r>
          </w:p>
        </w:tc>
      </w:tr>
      <w:tr>
        <w:tc>
          <w:tcPr>
            <w:tcW w:type="dxa" w:w="1851"/>
          </w:tcPr>
          <w:p>
            <w:r>
              <w:t>г Псков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1075</w:t>
            </w:r>
          </w:p>
        </w:tc>
        <w:tc>
          <w:tcPr>
            <w:tcW w:type="dxa" w:w="1851"/>
          </w:tcPr>
          <w:p>
            <w:r>
              <w:t>198</w:t>
            </w:r>
          </w:p>
        </w:tc>
        <w:tc>
          <w:tcPr>
            <w:tcW w:type="dxa" w:w="1851"/>
          </w:tcPr>
          <w:p>
            <w:r>
              <w:t>133</w:t>
            </w:r>
          </w:p>
        </w:tc>
        <w:tc>
          <w:tcPr>
            <w:tcW w:type="dxa" w:w="1851"/>
          </w:tcPr>
          <w:p>
            <w:r>
              <w:t>34</w:t>
            </w:r>
          </w:p>
        </w:tc>
      </w:tr>
      <w:tr>
        <w:tc>
          <w:tcPr>
            <w:tcW w:type="dxa" w:w="1851"/>
          </w:tcPr>
          <w:p>
            <w:r>
              <w:t>г Ярославль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910</w:t>
            </w:r>
          </w:p>
        </w:tc>
        <w:tc>
          <w:tcPr>
            <w:tcW w:type="dxa" w:w="1851"/>
          </w:tcPr>
          <w:p>
            <w:r>
              <w:t>139</w:t>
            </w:r>
          </w:p>
        </w:tc>
        <w:tc>
          <w:tcPr>
            <w:tcW w:type="dxa" w:w="1851"/>
          </w:tcPr>
          <w:p>
            <w:r>
              <w:t>126</w:t>
            </w:r>
          </w:p>
        </w:tc>
        <w:tc>
          <w:tcPr>
            <w:tcW w:type="dxa" w:w="1851"/>
          </w:tcPr>
          <w:p>
            <w:r>
              <w:t>33</w:t>
            </w:r>
          </w:p>
        </w:tc>
      </w:tr>
      <w:tr>
        <w:tc>
          <w:tcPr>
            <w:tcW w:type="dxa" w:w="1851"/>
          </w:tcPr>
          <w:p>
            <w:r>
              <w:t>г Калуга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1410</w:t>
            </w:r>
          </w:p>
        </w:tc>
        <w:tc>
          <w:tcPr>
            <w:tcW w:type="dxa" w:w="1851"/>
          </w:tcPr>
          <w:p>
            <w:r>
              <w:t>227</w:t>
            </w:r>
          </w:p>
        </w:tc>
        <w:tc>
          <w:tcPr>
            <w:tcW w:type="dxa" w:w="1851"/>
          </w:tcPr>
          <w:p>
            <w:r>
              <w:t>168</w:t>
            </w:r>
          </w:p>
        </w:tc>
        <w:tc>
          <w:tcPr>
            <w:tcW w:type="dxa" w:w="1851"/>
          </w:tcPr>
          <w:p>
            <w:r>
              <w:t>33</w:t>
            </w:r>
          </w:p>
        </w:tc>
      </w:tr>
      <w:tr>
        <w:tc>
          <w:tcPr>
            <w:tcW w:type="dxa" w:w="1851"/>
          </w:tcPr>
          <w:p>
            <w:r>
              <w:t>г Новосибирск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848</w:t>
            </w:r>
          </w:p>
        </w:tc>
        <w:tc>
          <w:tcPr>
            <w:tcW w:type="dxa" w:w="1851"/>
          </w:tcPr>
          <w:p>
            <w:r>
              <w:t>181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33</w:t>
            </w:r>
          </w:p>
        </w:tc>
      </w:tr>
      <w:tr>
        <w:tc>
          <w:tcPr>
            <w:tcW w:type="dxa" w:w="1851"/>
          </w:tcPr>
          <w:p>
            <w:r>
              <w:t>г Астрахань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1014</w:t>
            </w:r>
          </w:p>
        </w:tc>
        <w:tc>
          <w:tcPr>
            <w:tcW w:type="dxa" w:w="1851"/>
          </w:tcPr>
          <w:p>
            <w:r>
              <w:t>202</w:t>
            </w:r>
          </w:p>
        </w:tc>
        <w:tc>
          <w:tcPr>
            <w:tcW w:type="dxa" w:w="1851"/>
          </w:tcPr>
          <w:p>
            <w:r>
              <w:t>130</w:t>
            </w:r>
          </w:p>
        </w:tc>
        <w:tc>
          <w:tcPr>
            <w:tcW w:type="dxa" w:w="1851"/>
          </w:tcPr>
          <w:p>
            <w:r>
              <w:t>31</w:t>
            </w:r>
          </w:p>
        </w:tc>
      </w:tr>
      <w:tr>
        <w:tc>
          <w:tcPr>
            <w:tcW w:type="dxa" w:w="1851"/>
          </w:tcPr>
          <w:p>
            <w:r>
              <w:t>г Томск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615</w:t>
            </w:r>
          </w:p>
        </w:tc>
        <w:tc>
          <w:tcPr>
            <w:tcW w:type="dxa" w:w="1851"/>
          </w:tcPr>
          <w:p>
            <w:r>
              <w:t>157</w:t>
            </w:r>
          </w:p>
        </w:tc>
        <w:tc>
          <w:tcPr>
            <w:tcW w:type="dxa" w:w="1851"/>
          </w:tcPr>
          <w:p>
            <w:r>
              <w:t>56</w:t>
            </w:r>
          </w:p>
        </w:tc>
        <w:tc>
          <w:tcPr>
            <w:tcW w:type="dxa" w:w="1851"/>
          </w:tcPr>
          <w:p>
            <w:r>
              <w:t>31</w:t>
            </w:r>
          </w:p>
        </w:tc>
      </w:tr>
      <w:tr>
        <w:tc>
          <w:tcPr>
            <w:tcW w:type="dxa" w:w="1851"/>
          </w:tcPr>
          <w:p>
            <w:r>
              <w:t>г Брянск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979</w:t>
            </w:r>
          </w:p>
        </w:tc>
        <w:tc>
          <w:tcPr>
            <w:tcW w:type="dxa" w:w="1851"/>
          </w:tcPr>
          <w:p>
            <w:r>
              <w:t>196</w:t>
            </w:r>
          </w:p>
        </w:tc>
        <w:tc>
          <w:tcPr>
            <w:tcW w:type="dxa" w:w="1851"/>
          </w:tcPr>
          <w:p>
            <w:r>
              <w:t>118</w:t>
            </w:r>
          </w:p>
        </w:tc>
        <w:tc>
          <w:tcPr>
            <w:tcW w:type="dxa" w:w="1851"/>
          </w:tcPr>
          <w:p>
            <w:r>
              <w:t>31</w:t>
            </w:r>
          </w:p>
        </w:tc>
      </w:tr>
      <w:tr>
        <w:tc>
          <w:tcPr>
            <w:tcW w:type="dxa" w:w="1851"/>
          </w:tcPr>
          <w:p>
            <w:r>
              <w:t>г Калининград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1405</w:t>
            </w:r>
          </w:p>
        </w:tc>
        <w:tc>
          <w:tcPr>
            <w:tcW w:type="dxa" w:w="1851"/>
          </w:tcPr>
          <w:p>
            <w:r>
              <w:t>252</w:t>
            </w:r>
          </w:p>
        </w:tc>
        <w:tc>
          <w:tcPr>
            <w:tcW w:type="dxa" w:w="1851"/>
          </w:tcPr>
          <w:p>
            <w:r>
              <w:t>162</w:t>
            </w:r>
          </w:p>
        </w:tc>
        <w:tc>
          <w:tcPr>
            <w:tcW w:type="dxa" w:w="1851"/>
          </w:tcPr>
          <w:p>
            <w:r>
              <w:t>30</w:t>
            </w:r>
          </w:p>
        </w:tc>
      </w:tr>
      <w:tr>
        <w:tc>
          <w:tcPr>
            <w:tcW w:type="dxa" w:w="1851"/>
          </w:tcPr>
          <w:p>
            <w:r>
              <w:t>г Курск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771</w:t>
            </w:r>
          </w:p>
        </w:tc>
        <w:tc>
          <w:tcPr>
            <w:tcW w:type="dxa" w:w="1851"/>
          </w:tcPr>
          <w:p>
            <w:r>
              <w:t>139</w:t>
            </w:r>
          </w:p>
        </w:tc>
        <w:tc>
          <w:tcPr>
            <w:tcW w:type="dxa" w:w="1851"/>
          </w:tcPr>
          <w:p>
            <w:r>
              <w:t>114</w:t>
            </w:r>
          </w:p>
        </w:tc>
        <w:tc>
          <w:tcPr>
            <w:tcW w:type="dxa" w:w="1851"/>
          </w:tcPr>
          <w:p>
            <w:r>
              <w:t>30</w:t>
            </w:r>
          </w:p>
        </w:tc>
      </w:tr>
      <w:tr>
        <w:tc>
          <w:tcPr>
            <w:tcW w:type="dxa" w:w="1851"/>
          </w:tcPr>
          <w:p>
            <w:r>
              <w:t>г Липецк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981</w:t>
            </w:r>
          </w:p>
        </w:tc>
        <w:tc>
          <w:tcPr>
            <w:tcW w:type="dxa" w:w="1851"/>
          </w:tcPr>
          <w:p>
            <w:r>
              <w:t>143</w:t>
            </w:r>
          </w:p>
        </w:tc>
        <w:tc>
          <w:tcPr>
            <w:tcW w:type="dxa" w:w="1851"/>
          </w:tcPr>
          <w:p>
            <w:r>
              <w:t>128</w:t>
            </w:r>
          </w:p>
        </w:tc>
        <w:tc>
          <w:tcPr>
            <w:tcW w:type="dxa" w:w="1851"/>
          </w:tcPr>
          <w:p>
            <w:r>
              <w:t>28</w:t>
            </w:r>
          </w:p>
        </w:tc>
      </w:tr>
      <w:tr>
        <w:tc>
          <w:tcPr>
            <w:tcW w:type="dxa" w:w="1851"/>
          </w:tcPr>
          <w:p>
            <w:r>
              <w:t>г Киров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1289</w:t>
            </w:r>
          </w:p>
        </w:tc>
        <w:tc>
          <w:tcPr>
            <w:tcW w:type="dxa" w:w="1851"/>
          </w:tcPr>
          <w:p>
            <w:r>
              <w:t>175</w:t>
            </w:r>
          </w:p>
        </w:tc>
        <w:tc>
          <w:tcPr>
            <w:tcW w:type="dxa" w:w="1851"/>
          </w:tcPr>
          <w:p>
            <w:r>
              <w:t>131</w:t>
            </w:r>
          </w:p>
        </w:tc>
        <w:tc>
          <w:tcPr>
            <w:tcW w:type="dxa" w:w="1851"/>
          </w:tcPr>
          <w:p>
            <w:r>
              <w:t>27</w:t>
            </w:r>
          </w:p>
        </w:tc>
      </w:tr>
      <w:tr>
        <w:tc>
          <w:tcPr>
            <w:tcW w:type="dxa" w:w="1851"/>
          </w:tcPr>
          <w:p>
            <w:r>
              <w:t>г Мурманск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1027</w:t>
            </w:r>
          </w:p>
        </w:tc>
        <w:tc>
          <w:tcPr>
            <w:tcW w:type="dxa" w:w="1851"/>
          </w:tcPr>
          <w:p>
            <w:r>
              <w:t>184</w:t>
            </w:r>
          </w:p>
        </w:tc>
        <w:tc>
          <w:tcPr>
            <w:tcW w:type="dxa" w:w="1851"/>
          </w:tcPr>
          <w:p>
            <w:r>
              <w:t>97</w:t>
            </w:r>
          </w:p>
        </w:tc>
        <w:tc>
          <w:tcPr>
            <w:tcW w:type="dxa" w:w="1851"/>
          </w:tcPr>
          <w:p>
            <w:r>
              <w:t>26</w:t>
            </w:r>
          </w:p>
        </w:tc>
      </w:tr>
      <w:tr>
        <w:tc>
          <w:tcPr>
            <w:tcW w:type="dxa" w:w="1851"/>
          </w:tcPr>
          <w:p>
            <w:r>
              <w:t>г Оренбург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827</w:t>
            </w:r>
          </w:p>
        </w:tc>
        <w:tc>
          <w:tcPr>
            <w:tcW w:type="dxa" w:w="1851"/>
          </w:tcPr>
          <w:p>
            <w:r>
              <w:t>142</w:t>
            </w:r>
          </w:p>
        </w:tc>
        <w:tc>
          <w:tcPr>
            <w:tcW w:type="dxa" w:w="1851"/>
          </w:tcPr>
          <w:p>
            <w:r>
              <w:t>101</w:t>
            </w:r>
          </w:p>
        </w:tc>
        <w:tc>
          <w:tcPr>
            <w:tcW w:type="dxa" w:w="1851"/>
          </w:tcPr>
          <w:p>
            <w:r>
              <w:t>26</w:t>
            </w:r>
          </w:p>
        </w:tc>
      </w:tr>
      <w:tr>
        <w:tc>
          <w:tcPr>
            <w:tcW w:type="dxa" w:w="1851"/>
          </w:tcPr>
          <w:p>
            <w:r>
              <w:t>г Петрозаводск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945</w:t>
            </w:r>
          </w:p>
        </w:tc>
        <w:tc>
          <w:tcPr>
            <w:tcW w:type="dxa" w:w="1851"/>
          </w:tcPr>
          <w:p>
            <w:r>
              <w:t>164</w:t>
            </w:r>
          </w:p>
        </w:tc>
        <w:tc>
          <w:tcPr>
            <w:tcW w:type="dxa" w:w="1851"/>
          </w:tcPr>
          <w:p>
            <w:r>
              <w:t>111</w:t>
            </w:r>
          </w:p>
        </w:tc>
        <w:tc>
          <w:tcPr>
            <w:tcW w:type="dxa" w:w="1851"/>
          </w:tcPr>
          <w:p>
            <w:r>
              <w:t>26</w:t>
            </w:r>
          </w:p>
        </w:tc>
      </w:tr>
      <w:tr>
        <w:tc>
          <w:tcPr>
            <w:tcW w:type="dxa" w:w="1851"/>
          </w:tcPr>
          <w:p>
            <w:r>
              <w:t>Тюменская обл, г Тюмень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408</w:t>
            </w:r>
          </w:p>
        </w:tc>
        <w:tc>
          <w:tcPr>
            <w:tcW w:type="dxa" w:w="1851"/>
          </w:tcPr>
          <w:p>
            <w:r>
              <w:t>100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25</w:t>
            </w:r>
          </w:p>
        </w:tc>
      </w:tr>
      <w:tr>
        <w:tc>
          <w:tcPr>
            <w:tcW w:type="dxa" w:w="1851"/>
          </w:tcPr>
          <w:p>
            <w:r>
              <w:t>Московская обл, г Серпухов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431</w:t>
            </w:r>
          </w:p>
        </w:tc>
        <w:tc>
          <w:tcPr>
            <w:tcW w:type="dxa" w:w="1851"/>
          </w:tcPr>
          <w:p>
            <w:r>
              <w:t>104</w:t>
            </w:r>
          </w:p>
        </w:tc>
        <w:tc>
          <w:tcPr>
            <w:tcW w:type="dxa" w:w="1851"/>
          </w:tcPr>
          <w:p>
            <w:r>
              <w:t>46</w:t>
            </w:r>
          </w:p>
        </w:tc>
        <w:tc>
          <w:tcPr>
            <w:tcW w:type="dxa" w:w="1851"/>
          </w:tcPr>
          <w:p>
            <w:r>
              <w:t>25</w:t>
            </w:r>
          </w:p>
        </w:tc>
      </w:tr>
      <w:tr>
        <w:tc>
          <w:tcPr>
            <w:tcW w:type="dxa" w:w="1851"/>
          </w:tcPr>
          <w:p>
            <w:r>
              <w:t>Челябинская обл, г Магнитогорск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840</w:t>
            </w:r>
          </w:p>
        </w:tc>
        <w:tc>
          <w:tcPr>
            <w:tcW w:type="dxa" w:w="1851"/>
          </w:tcPr>
          <w:p>
            <w:r>
              <w:t>164</w:t>
            </w:r>
          </w:p>
        </w:tc>
        <w:tc>
          <w:tcPr>
            <w:tcW w:type="dxa" w:w="1851"/>
          </w:tcPr>
          <w:p>
            <w:r>
              <w:t>100</w:t>
            </w:r>
          </w:p>
        </w:tc>
        <w:tc>
          <w:tcPr>
            <w:tcW w:type="dxa" w:w="1851"/>
          </w:tcPr>
          <w:p>
            <w:r>
              <w:t>24</w:t>
            </w:r>
          </w:p>
        </w:tc>
      </w:tr>
      <w:tr>
        <w:tc>
          <w:tcPr>
            <w:tcW w:type="dxa" w:w="1851"/>
          </w:tcPr>
          <w:p>
            <w:r>
              <w:t>Ханты-Мансийский Автономный округ - Югра АО, г Сургут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580</w:t>
            </w:r>
          </w:p>
        </w:tc>
        <w:tc>
          <w:tcPr>
            <w:tcW w:type="dxa" w:w="1851"/>
          </w:tcPr>
          <w:p>
            <w:r>
              <w:t>122</w:t>
            </w:r>
          </w:p>
        </w:tc>
        <w:tc>
          <w:tcPr>
            <w:tcW w:type="dxa" w:w="1851"/>
          </w:tcPr>
          <w:p>
            <w:r>
              <w:t>55</w:t>
            </w:r>
          </w:p>
        </w:tc>
        <w:tc>
          <w:tcPr>
            <w:tcW w:type="dxa" w:w="1851"/>
          </w:tcPr>
          <w:p>
            <w:r>
              <w:t>24</w:t>
            </w:r>
          </w:p>
        </w:tc>
      </w:tr>
      <w:tr>
        <w:tc>
          <w:tcPr>
            <w:tcW w:type="dxa" w:w="1851"/>
          </w:tcPr>
          <w:p>
            <w:r>
              <w:t>Иркутская обл, г Ангарск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618</w:t>
            </w:r>
          </w:p>
        </w:tc>
        <w:tc>
          <w:tcPr>
            <w:tcW w:type="dxa" w:w="1851"/>
          </w:tcPr>
          <w:p>
            <w:r>
              <w:t>135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23</w:t>
            </w:r>
          </w:p>
        </w:tc>
      </w:tr>
      <w:tr>
        <w:tc>
          <w:tcPr>
            <w:tcW w:type="dxa" w:w="1851"/>
          </w:tcPr>
          <w:p>
            <w:r>
              <w:t>Калужская обл, г Обнинск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1607</w:t>
            </w:r>
          </w:p>
        </w:tc>
        <w:tc>
          <w:tcPr>
            <w:tcW w:type="dxa" w:w="1851"/>
          </w:tcPr>
          <w:p>
            <w:r>
              <w:t>280</w:t>
            </w:r>
          </w:p>
        </w:tc>
        <w:tc>
          <w:tcPr>
            <w:tcW w:type="dxa" w:w="1851"/>
          </w:tcPr>
          <w:p>
            <w:r>
              <w:t>189</w:t>
            </w:r>
          </w:p>
        </w:tc>
        <w:tc>
          <w:tcPr>
            <w:tcW w:type="dxa" w:w="1851"/>
          </w:tcPr>
          <w:p>
            <w:r>
              <w:t>22</w:t>
            </w:r>
          </w:p>
        </w:tc>
      </w:tr>
      <w:tr>
        <w:tc>
          <w:tcPr>
            <w:tcW w:type="dxa" w:w="1851"/>
          </w:tcPr>
          <w:p>
            <w:r>
              <w:t>Московская обл, г Подольск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859</w:t>
            </w:r>
          </w:p>
        </w:tc>
        <w:tc>
          <w:tcPr>
            <w:tcW w:type="dxa" w:w="1851"/>
          </w:tcPr>
          <w:p>
            <w:r>
              <w:t>173</w:t>
            </w:r>
          </w:p>
        </w:tc>
        <w:tc>
          <w:tcPr>
            <w:tcW w:type="dxa" w:w="1851"/>
          </w:tcPr>
          <w:p>
            <w:r>
              <w:t>62</w:t>
            </w:r>
          </w:p>
        </w:tc>
        <w:tc>
          <w:tcPr>
            <w:tcW w:type="dxa" w:w="1851"/>
          </w:tcPr>
          <w:p>
            <w:r>
              <w:t>22</w:t>
            </w:r>
          </w:p>
        </w:tc>
      </w:tr>
      <w:tr>
        <w:tc>
          <w:tcPr>
            <w:tcW w:type="dxa" w:w="1851"/>
          </w:tcPr>
          <w:p>
            <w:r>
              <w:t>Кемеровская область - Кузбасс, г Новокузнецк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613</w:t>
            </w:r>
          </w:p>
        </w:tc>
        <w:tc>
          <w:tcPr>
            <w:tcW w:type="dxa" w:w="1851"/>
          </w:tcPr>
          <w:p>
            <w:r>
              <w:t>121</w:t>
            </w:r>
          </w:p>
        </w:tc>
        <w:tc>
          <w:tcPr>
            <w:tcW w:type="dxa" w:w="1851"/>
          </w:tcPr>
          <w:p>
            <w:r>
              <w:t>63</w:t>
            </w:r>
          </w:p>
        </w:tc>
        <w:tc>
          <w:tcPr>
            <w:tcW w:type="dxa" w:w="1851"/>
          </w:tcPr>
          <w:p>
            <w:r>
              <w:t>22</w:t>
            </w:r>
          </w:p>
        </w:tc>
      </w:tr>
      <w:tr>
        <w:tc>
          <w:tcPr>
            <w:tcW w:type="dxa" w:w="1851"/>
          </w:tcPr>
          <w:p>
            <w:r>
              <w:t>Респ Татарстан, г Зеленодольск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915</w:t>
            </w:r>
          </w:p>
        </w:tc>
        <w:tc>
          <w:tcPr>
            <w:tcW w:type="dxa" w:w="1851"/>
          </w:tcPr>
          <w:p>
            <w:r>
              <w:t>149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21</w:t>
            </w:r>
          </w:p>
        </w:tc>
      </w:tr>
      <w:tr>
        <w:tc>
          <w:tcPr>
            <w:tcW w:type="dxa" w:w="1851"/>
          </w:tcPr>
          <w:p>
            <w:r>
              <w:t>Респ Татарстан, г Нижнекамск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939</w:t>
            </w:r>
          </w:p>
        </w:tc>
        <w:tc>
          <w:tcPr>
            <w:tcW w:type="dxa" w:w="1851"/>
          </w:tcPr>
          <w:p>
            <w:r>
              <w:t>180</w:t>
            </w:r>
          </w:p>
        </w:tc>
        <w:tc>
          <w:tcPr>
            <w:tcW w:type="dxa" w:w="1851"/>
          </w:tcPr>
          <w:p>
            <w:r>
              <w:t>105</w:t>
            </w:r>
          </w:p>
        </w:tc>
        <w:tc>
          <w:tcPr>
            <w:tcW w:type="dxa" w:w="1851"/>
          </w:tcPr>
          <w:p>
            <w:r>
              <w:t>21</w:t>
            </w:r>
          </w:p>
        </w:tc>
      </w:tr>
      <w:tr>
        <w:tc>
          <w:tcPr>
            <w:tcW w:type="dxa" w:w="1851"/>
          </w:tcPr>
          <w:p>
            <w:r>
              <w:t>Московская обл, г Мытищи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564</w:t>
            </w:r>
          </w:p>
        </w:tc>
        <w:tc>
          <w:tcPr>
            <w:tcW w:type="dxa" w:w="1851"/>
          </w:tcPr>
          <w:p>
            <w:r>
              <w:t>103</w:t>
            </w:r>
          </w:p>
        </w:tc>
        <w:tc>
          <w:tcPr>
            <w:tcW w:type="dxa" w:w="1851"/>
          </w:tcPr>
          <w:p>
            <w:r>
              <w:t>53</w:t>
            </w:r>
          </w:p>
        </w:tc>
        <w:tc>
          <w:tcPr>
            <w:tcW w:type="dxa" w:w="1851"/>
          </w:tcPr>
          <w:p>
            <w:r>
              <w:t>21</w:t>
            </w:r>
          </w:p>
        </w:tc>
      </w:tr>
      <w:tr>
        <w:tc>
          <w:tcPr>
            <w:tcW w:type="dxa" w:w="1851"/>
          </w:tcPr>
          <w:p>
            <w:r>
              <w:t>Московская обл, г Балашиха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450</w:t>
            </w:r>
          </w:p>
        </w:tc>
        <w:tc>
          <w:tcPr>
            <w:tcW w:type="dxa" w:w="1851"/>
          </w:tcPr>
          <w:p>
            <w:r>
              <w:t>96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20</w:t>
            </w:r>
          </w:p>
        </w:tc>
      </w:tr>
      <w:tr>
        <w:tc>
          <w:tcPr>
            <w:tcW w:type="dxa" w:w="1851"/>
          </w:tcPr>
          <w:p>
            <w:r>
              <w:t>г Владивосток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345</w:t>
            </w:r>
          </w:p>
        </w:tc>
        <w:tc>
          <w:tcPr>
            <w:tcW w:type="dxa" w:w="1851"/>
          </w:tcPr>
          <w:p>
            <w:r>
              <w:t>70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20</w:t>
            </w:r>
          </w:p>
        </w:tc>
      </w:tr>
      <w:tr>
        <w:tc>
          <w:tcPr>
            <w:tcW w:type="dxa" w:w="1851"/>
          </w:tcPr>
          <w:p>
            <w:r>
              <w:t>Московская обл, г Люберцы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666</w:t>
            </w:r>
          </w:p>
        </w:tc>
        <w:tc>
          <w:tcPr>
            <w:tcW w:type="dxa" w:w="1851"/>
          </w:tcPr>
          <w:p>
            <w:r>
              <w:t>130</w:t>
            </w:r>
          </w:p>
        </w:tc>
        <w:tc>
          <w:tcPr>
            <w:tcW w:type="dxa" w:w="1851"/>
          </w:tcPr>
          <w:p>
            <w:r>
              <w:t>55</w:t>
            </w:r>
          </w:p>
        </w:tc>
        <w:tc>
          <w:tcPr>
            <w:tcW w:type="dxa" w:w="1851"/>
          </w:tcPr>
          <w:p>
            <w:r>
              <w:t>20</w:t>
            </w:r>
          </w:p>
        </w:tc>
      </w:tr>
      <w:tr>
        <w:tc>
          <w:tcPr>
            <w:tcW w:type="dxa" w:w="1851"/>
          </w:tcPr>
          <w:p>
            <w:r>
              <w:t>г Хабаровск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463</w:t>
            </w:r>
          </w:p>
        </w:tc>
        <w:tc>
          <w:tcPr>
            <w:tcW w:type="dxa" w:w="1851"/>
          </w:tcPr>
          <w:p>
            <w:r>
              <w:t>112</w:t>
            </w:r>
          </w:p>
        </w:tc>
        <w:tc>
          <w:tcPr>
            <w:tcW w:type="dxa" w:w="1851"/>
          </w:tcPr>
          <w:p>
            <w:r>
              <w:t>39</w:t>
            </w:r>
          </w:p>
        </w:tc>
        <w:tc>
          <w:tcPr>
            <w:tcW w:type="dxa" w:w="1851"/>
          </w:tcPr>
          <w:p>
            <w:r>
              <w:t>19</w:t>
            </w:r>
          </w:p>
        </w:tc>
      </w:tr>
      <w:tr>
        <w:tc>
          <w:tcPr>
            <w:tcW w:type="dxa" w:w="1851"/>
          </w:tcPr>
          <w:p>
            <w:r>
              <w:t>Московская обл, г Коломна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804</w:t>
            </w:r>
          </w:p>
        </w:tc>
        <w:tc>
          <w:tcPr>
            <w:tcW w:type="dxa" w:w="1851"/>
          </w:tcPr>
          <w:p>
            <w:r>
              <w:t>121</w:t>
            </w:r>
          </w:p>
        </w:tc>
        <w:tc>
          <w:tcPr>
            <w:tcW w:type="dxa" w:w="1851"/>
          </w:tcPr>
          <w:p>
            <w:r>
              <w:t>79</w:t>
            </w:r>
          </w:p>
        </w:tc>
        <w:tc>
          <w:tcPr>
            <w:tcW w:type="dxa" w:w="1851"/>
          </w:tcPr>
          <w:p>
            <w:r>
              <w:t>18</w:t>
            </w:r>
          </w:p>
        </w:tc>
      </w:tr>
      <w:tr>
        <w:tc>
          <w:tcPr>
            <w:tcW w:type="dxa" w:w="1851"/>
          </w:tcPr>
          <w:p>
            <w:r>
              <w:t>Красноярский край, г Норильск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759</w:t>
            </w:r>
          </w:p>
        </w:tc>
        <w:tc>
          <w:tcPr>
            <w:tcW w:type="dxa" w:w="1851"/>
          </w:tcPr>
          <w:p>
            <w:r>
              <w:t>114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18</w:t>
            </w:r>
          </w:p>
        </w:tc>
      </w:tr>
      <w:tr>
        <w:tc>
          <w:tcPr>
            <w:tcW w:type="dxa" w:w="1851"/>
          </w:tcPr>
          <w:p>
            <w:r>
              <w:t>г Челябинск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551</w:t>
            </w:r>
          </w:p>
        </w:tc>
        <w:tc>
          <w:tcPr>
            <w:tcW w:type="dxa" w:w="1851"/>
          </w:tcPr>
          <w:p>
            <w:r>
              <w:t>112</w:t>
            </w:r>
          </w:p>
        </w:tc>
        <w:tc>
          <w:tcPr>
            <w:tcW w:type="dxa" w:w="1851"/>
          </w:tcPr>
          <w:p>
            <w:r>
              <w:t>67</w:t>
            </w:r>
          </w:p>
        </w:tc>
        <w:tc>
          <w:tcPr>
            <w:tcW w:type="dxa" w:w="1851"/>
          </w:tcPr>
          <w:p>
            <w:r>
              <w:t>18</w:t>
            </w:r>
          </w:p>
        </w:tc>
      </w:tr>
      <w:tr>
        <w:tc>
          <w:tcPr>
            <w:tcW w:type="dxa" w:w="1851"/>
          </w:tcPr>
          <w:p>
            <w:r>
              <w:t>Московская обл, г Электросталь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473</w:t>
            </w:r>
          </w:p>
        </w:tc>
        <w:tc>
          <w:tcPr>
            <w:tcW w:type="dxa" w:w="1851"/>
          </w:tcPr>
          <w:p>
            <w:r>
              <w:t>85</w:t>
            </w:r>
          </w:p>
        </w:tc>
        <w:tc>
          <w:tcPr>
            <w:tcW w:type="dxa" w:w="1851"/>
          </w:tcPr>
          <w:p>
            <w:r>
              <w:t>57</w:t>
            </w:r>
          </w:p>
        </w:tc>
        <w:tc>
          <w:tcPr>
            <w:tcW w:type="dxa" w:w="1851"/>
          </w:tcPr>
          <w:p>
            <w:r>
              <w:t>17</w:t>
            </w:r>
          </w:p>
        </w:tc>
      </w:tr>
      <w:tr>
        <w:tc>
          <w:tcPr>
            <w:tcW w:type="dxa" w:w="1851"/>
          </w:tcPr>
          <w:p>
            <w:r>
              <w:t>г Пенза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646</w:t>
            </w:r>
          </w:p>
        </w:tc>
        <w:tc>
          <w:tcPr>
            <w:tcW w:type="dxa" w:w="1851"/>
          </w:tcPr>
          <w:p>
            <w:r>
              <w:t>106</w:t>
            </w:r>
          </w:p>
        </w:tc>
        <w:tc>
          <w:tcPr>
            <w:tcW w:type="dxa" w:w="1851"/>
          </w:tcPr>
          <w:p>
            <w:r>
              <w:t>56</w:t>
            </w:r>
          </w:p>
        </w:tc>
        <w:tc>
          <w:tcPr>
            <w:tcW w:type="dxa" w:w="1851"/>
          </w:tcPr>
          <w:p>
            <w:r>
              <w:t>17</w:t>
            </w:r>
          </w:p>
        </w:tc>
      </w:tr>
      <w:tr>
        <w:tc>
          <w:tcPr>
            <w:tcW w:type="dxa" w:w="1851"/>
          </w:tcPr>
          <w:p>
            <w:r>
              <w:t>Московская обл, г Егорьевск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669</w:t>
            </w:r>
          </w:p>
        </w:tc>
        <w:tc>
          <w:tcPr>
            <w:tcW w:type="dxa" w:w="1851"/>
          </w:tcPr>
          <w:p>
            <w:r>
              <w:t>113</w:t>
            </w:r>
          </w:p>
        </w:tc>
        <w:tc>
          <w:tcPr>
            <w:tcW w:type="dxa" w:w="1851"/>
          </w:tcPr>
          <w:p>
            <w:r>
              <w:t>66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Московская обл, г Пушкино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594</w:t>
            </w:r>
          </w:p>
        </w:tc>
        <w:tc>
          <w:tcPr>
            <w:tcW w:type="dxa" w:w="1851"/>
          </w:tcPr>
          <w:p>
            <w:r>
              <w:t>118</w:t>
            </w:r>
          </w:p>
        </w:tc>
        <w:tc>
          <w:tcPr>
            <w:tcW w:type="dxa" w:w="1851"/>
          </w:tcPr>
          <w:p>
            <w:r>
              <w:t>62</w:t>
            </w:r>
          </w:p>
        </w:tc>
        <w:tc>
          <w:tcPr>
            <w:tcW w:type="dxa" w:w="1851"/>
          </w:tcPr>
          <w:p>
            <w:r>
              <w:t>15</w:t>
            </w:r>
          </w:p>
        </w:tc>
      </w:tr>
      <w:tr>
        <w:tc>
          <w:tcPr>
            <w:tcW w:type="dxa" w:w="1851"/>
          </w:tcPr>
          <w:p>
            <w:r>
              <w:t>Самарская обл, г Сызрань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623</w:t>
            </w:r>
          </w:p>
        </w:tc>
        <w:tc>
          <w:tcPr>
            <w:tcW w:type="dxa" w:w="1851"/>
          </w:tcPr>
          <w:p>
            <w:r>
              <w:t>104</w:t>
            </w:r>
          </w:p>
        </w:tc>
        <w:tc>
          <w:tcPr>
            <w:tcW w:type="dxa" w:w="1851"/>
          </w:tcPr>
          <w:p>
            <w:r>
              <w:t>80</w:t>
            </w:r>
          </w:p>
        </w:tc>
        <w:tc>
          <w:tcPr>
            <w:tcW w:type="dxa" w:w="1851"/>
          </w:tcPr>
          <w:p>
            <w:r>
              <w:t>15</w:t>
            </w:r>
          </w:p>
        </w:tc>
      </w:tr>
      <w:tr>
        <w:tc>
          <w:tcPr>
            <w:tcW w:type="dxa" w:w="1851"/>
          </w:tcPr>
          <w:p>
            <w:r>
              <w:t>Московская обл, г Домодедово Разнорабочий на склад с ежедневной оплатой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1220</w:t>
            </w:r>
          </w:p>
        </w:tc>
        <w:tc>
          <w:tcPr>
            <w:tcW w:type="dxa" w:w="1851"/>
          </w:tcPr>
          <w:p>
            <w:r>
              <w:t>132</w:t>
            </w:r>
          </w:p>
        </w:tc>
        <w:tc>
          <w:tcPr>
            <w:tcW w:type="dxa" w:w="1851"/>
          </w:tcPr>
          <w:p>
            <w:r>
              <w:t>165</w:t>
            </w:r>
          </w:p>
        </w:tc>
        <w:tc>
          <w:tcPr>
            <w:tcW w:type="dxa" w:w="1851"/>
          </w:tcPr>
          <w:p>
            <w:r>
              <w:t>15</w:t>
            </w:r>
          </w:p>
        </w:tc>
      </w:tr>
      <w:tr>
        <w:tc>
          <w:tcPr>
            <w:tcW w:type="dxa" w:w="1851"/>
          </w:tcPr>
          <w:p>
            <w:r>
              <w:t>Московская обл, г Ногинск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799</w:t>
            </w:r>
          </w:p>
        </w:tc>
        <w:tc>
          <w:tcPr>
            <w:tcW w:type="dxa" w:w="1851"/>
          </w:tcPr>
          <w:p>
            <w:r>
              <w:t>135</w:t>
            </w:r>
          </w:p>
        </w:tc>
        <w:tc>
          <w:tcPr>
            <w:tcW w:type="dxa" w:w="1851"/>
          </w:tcPr>
          <w:p>
            <w:r>
              <w:t>73</w:t>
            </w:r>
          </w:p>
        </w:tc>
        <w:tc>
          <w:tcPr>
            <w:tcW w:type="dxa" w:w="1851"/>
          </w:tcPr>
          <w:p>
            <w:r>
              <w:t>14</w:t>
            </w:r>
          </w:p>
        </w:tc>
      </w:tr>
      <w:tr>
        <w:tc>
          <w:tcPr>
            <w:tcW w:type="dxa" w:w="1851"/>
          </w:tcPr>
          <w:p>
            <w:r>
              <w:t>Московская обл, Сергиево-Посадский р-н, г Краснозаводск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807</w:t>
            </w:r>
          </w:p>
        </w:tc>
        <w:tc>
          <w:tcPr>
            <w:tcW w:type="dxa" w:w="1851"/>
          </w:tcPr>
          <w:p>
            <w:r>
              <w:t>155</w:t>
            </w:r>
          </w:p>
        </w:tc>
        <w:tc>
          <w:tcPr>
            <w:tcW w:type="dxa" w:w="1851"/>
          </w:tcPr>
          <w:p>
            <w:r>
              <w:t>85</w:t>
            </w:r>
          </w:p>
        </w:tc>
        <w:tc>
          <w:tcPr>
            <w:tcW w:type="dxa" w:w="1851"/>
          </w:tcPr>
          <w:p>
            <w:r>
              <w:t>13</w:t>
            </w:r>
          </w:p>
        </w:tc>
      </w:tr>
      <w:tr>
        <w:tc>
          <w:tcPr>
            <w:tcW w:type="dxa" w:w="1851"/>
          </w:tcPr>
          <w:p>
            <w:r>
              <w:t>Московская обл, г Жуковский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486</w:t>
            </w:r>
          </w:p>
        </w:tc>
        <w:tc>
          <w:tcPr>
            <w:tcW w:type="dxa" w:w="1851"/>
          </w:tcPr>
          <w:p>
            <w:r>
              <w:t>97</w:t>
            </w:r>
          </w:p>
        </w:tc>
        <w:tc>
          <w:tcPr>
            <w:tcW w:type="dxa" w:w="1851"/>
          </w:tcPr>
          <w:p>
            <w:r>
              <w:t>41</w:t>
            </w:r>
          </w:p>
        </w:tc>
        <w:tc>
          <w:tcPr>
            <w:tcW w:type="dxa" w:w="1851"/>
          </w:tcPr>
          <w:p>
            <w:r>
              <w:t>13</w:t>
            </w:r>
          </w:p>
        </w:tc>
      </w:tr>
      <w:tr>
        <w:tc>
          <w:tcPr>
            <w:tcW w:type="dxa" w:w="1851"/>
          </w:tcPr>
          <w:p>
            <w:r>
              <w:t>Московская обл, Наро-Фоминский р-н, г Апрелевка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455</w:t>
            </w:r>
          </w:p>
        </w:tc>
        <w:tc>
          <w:tcPr>
            <w:tcW w:type="dxa" w:w="1851"/>
          </w:tcPr>
          <w:p>
            <w:r>
              <w:t>90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12</w:t>
            </w:r>
          </w:p>
        </w:tc>
      </w:tr>
      <w:tr>
        <w:tc>
          <w:tcPr>
            <w:tcW w:type="dxa" w:w="1851"/>
          </w:tcPr>
          <w:p>
            <w:r>
              <w:t>г Орёл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681</w:t>
            </w:r>
          </w:p>
        </w:tc>
        <w:tc>
          <w:tcPr>
            <w:tcW w:type="dxa" w:w="1851"/>
          </w:tcPr>
          <w:p>
            <w:r>
              <w:t>111</w:t>
            </w:r>
          </w:p>
        </w:tc>
        <w:tc>
          <w:tcPr>
            <w:tcW w:type="dxa" w:w="1851"/>
          </w:tcPr>
          <w:p>
            <w:r>
              <w:t>79</w:t>
            </w:r>
          </w:p>
        </w:tc>
        <w:tc>
          <w:tcPr>
            <w:tcW w:type="dxa" w:w="1851"/>
          </w:tcPr>
          <w:p>
            <w:r>
              <w:t>12</w:t>
            </w:r>
          </w:p>
        </w:tc>
      </w:tr>
      <w:tr>
        <w:tc>
          <w:tcPr>
            <w:tcW w:type="dxa" w:w="1851"/>
          </w:tcPr>
          <w:p>
            <w:r>
              <w:t>Московская обл, г Орехово-Зуево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644</w:t>
            </w:r>
          </w:p>
        </w:tc>
        <w:tc>
          <w:tcPr>
            <w:tcW w:type="dxa" w:w="1851"/>
          </w:tcPr>
          <w:p>
            <w:r>
              <w:t>98</w:t>
            </w:r>
          </w:p>
        </w:tc>
        <w:tc>
          <w:tcPr>
            <w:tcW w:type="dxa" w:w="1851"/>
          </w:tcPr>
          <w:p>
            <w:r>
              <w:t>67</w:t>
            </w:r>
          </w:p>
        </w:tc>
        <w:tc>
          <w:tcPr>
            <w:tcW w:type="dxa" w:w="1851"/>
          </w:tcPr>
          <w:p>
            <w:r>
              <w:t>12</w:t>
            </w:r>
          </w:p>
        </w:tc>
      </w:tr>
      <w:tr>
        <w:tc>
          <w:tcPr>
            <w:tcW w:type="dxa" w:w="1851"/>
          </w:tcPr>
          <w:p>
            <w:r>
              <w:t>Московская обл, г Чехов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340</w:t>
            </w:r>
          </w:p>
        </w:tc>
        <w:tc>
          <w:tcPr>
            <w:tcW w:type="dxa" w:w="1851"/>
          </w:tcPr>
          <w:p>
            <w:r>
              <w:t>69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12</w:t>
            </w:r>
          </w:p>
        </w:tc>
      </w:tr>
      <w:tr>
        <w:tc>
          <w:tcPr>
            <w:tcW w:type="dxa" w:w="1851"/>
          </w:tcPr>
          <w:p>
            <w:r>
              <w:t>Московская обл, г Королев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511</w:t>
            </w:r>
          </w:p>
        </w:tc>
        <w:tc>
          <w:tcPr>
            <w:tcW w:type="dxa" w:w="1851"/>
          </w:tcPr>
          <w:p>
            <w:r>
              <w:t>80</w:t>
            </w:r>
          </w:p>
        </w:tc>
        <w:tc>
          <w:tcPr>
            <w:tcW w:type="dxa" w:w="1851"/>
          </w:tcPr>
          <w:p>
            <w:r>
              <w:t>34</w:t>
            </w:r>
          </w:p>
        </w:tc>
        <w:tc>
          <w:tcPr>
            <w:tcW w:type="dxa" w:w="1851"/>
          </w:tcPr>
          <w:p>
            <w:r>
              <w:t>11</w:t>
            </w:r>
          </w:p>
        </w:tc>
      </w:tr>
      <w:tr>
        <w:tc>
          <w:tcPr>
            <w:tcW w:type="dxa" w:w="1851"/>
          </w:tcPr>
          <w:p>
            <w:r>
              <w:t>Московская обл, г Лобня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722</w:t>
            </w:r>
          </w:p>
        </w:tc>
        <w:tc>
          <w:tcPr>
            <w:tcW w:type="dxa" w:w="1851"/>
          </w:tcPr>
          <w:p>
            <w:r>
              <w:t>131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г Улан-Удэ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482</w:t>
            </w:r>
          </w:p>
        </w:tc>
        <w:tc>
          <w:tcPr>
            <w:tcW w:type="dxa" w:w="1851"/>
          </w:tcPr>
          <w:p>
            <w:r>
              <w:t>113</w:t>
            </w:r>
          </w:p>
        </w:tc>
        <w:tc>
          <w:tcPr>
            <w:tcW w:type="dxa" w:w="1851"/>
          </w:tcPr>
          <w:p>
            <w:r>
              <w:t>50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Московская обл, г Солнечногорск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276</w:t>
            </w:r>
          </w:p>
        </w:tc>
        <w:tc>
          <w:tcPr>
            <w:tcW w:type="dxa" w:w="1851"/>
          </w:tcPr>
          <w:p>
            <w:r>
              <w:t>50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Саратовская обл, г Балашов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567</w:t>
            </w:r>
          </w:p>
        </w:tc>
        <w:tc>
          <w:tcPr>
            <w:tcW w:type="dxa" w:w="1851"/>
          </w:tcPr>
          <w:p>
            <w:r>
              <w:t>76</w:t>
            </w:r>
          </w:p>
        </w:tc>
        <w:tc>
          <w:tcPr>
            <w:tcW w:type="dxa" w:w="1851"/>
          </w:tcPr>
          <w:p>
            <w:r>
              <w:t>74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Чувашская Республика - Чувашия, г Новочебоксарск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646</w:t>
            </w:r>
          </w:p>
        </w:tc>
        <w:tc>
          <w:tcPr>
            <w:tcW w:type="dxa" w:w="1851"/>
          </w:tcPr>
          <w:p>
            <w:r>
              <w:t>110</w:t>
            </w:r>
          </w:p>
        </w:tc>
        <w:tc>
          <w:tcPr>
            <w:tcW w:type="dxa" w:w="1851"/>
          </w:tcPr>
          <w:p>
            <w:r>
              <w:t>78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Московская обл, г Раменское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484</w:t>
            </w:r>
          </w:p>
        </w:tc>
        <w:tc>
          <w:tcPr>
            <w:tcW w:type="dxa" w:w="1851"/>
          </w:tcPr>
          <w:p>
            <w:r>
              <w:t>82</w:t>
            </w:r>
          </w:p>
        </w:tc>
        <w:tc>
          <w:tcPr>
            <w:tcW w:type="dxa" w:w="1851"/>
          </w:tcPr>
          <w:p>
            <w:r>
              <w:t>42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Московская обл, г Долгопрудный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348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34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Московская обл, г Фрязино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176</w:t>
            </w:r>
          </w:p>
        </w:tc>
        <w:tc>
          <w:tcPr>
            <w:tcW w:type="dxa" w:w="1851"/>
          </w:tcPr>
          <w:p>
            <w:r>
              <w:t>32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Луховицы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311</w:t>
            </w:r>
          </w:p>
        </w:tc>
        <w:tc>
          <w:tcPr>
            <w:tcW w:type="dxa" w:w="1851"/>
          </w:tcPr>
          <w:p>
            <w:r>
              <w:t>40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Звенигород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335</w:t>
            </w:r>
          </w:p>
        </w:tc>
        <w:tc>
          <w:tcPr>
            <w:tcW w:type="dxa" w:w="1851"/>
          </w:tcPr>
          <w:p>
            <w:r>
              <w:t>69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Воскресенск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191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Кашира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466</w:t>
            </w:r>
          </w:p>
        </w:tc>
        <w:tc>
          <w:tcPr>
            <w:tcW w:type="dxa" w:w="1851"/>
          </w:tcPr>
          <w:p>
            <w:r>
              <w:t>65</w:t>
            </w:r>
          </w:p>
        </w:tc>
        <w:tc>
          <w:tcPr>
            <w:tcW w:type="dxa" w:w="1851"/>
          </w:tcPr>
          <w:p>
            <w:r>
              <w:t>48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Можайск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486</w:t>
            </w:r>
          </w:p>
        </w:tc>
        <w:tc>
          <w:tcPr>
            <w:tcW w:type="dxa" w:w="1851"/>
          </w:tcPr>
          <w:p>
            <w:r>
              <w:t>83</w:t>
            </w:r>
          </w:p>
        </w:tc>
        <w:tc>
          <w:tcPr>
            <w:tcW w:type="dxa" w:w="1851"/>
          </w:tcPr>
          <w:p>
            <w:r>
              <w:t>53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Истра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494</w:t>
            </w:r>
          </w:p>
        </w:tc>
        <w:tc>
          <w:tcPr>
            <w:tcW w:type="dxa" w:w="1851"/>
          </w:tcPr>
          <w:p>
            <w:r>
              <w:t>73</w:t>
            </w:r>
          </w:p>
        </w:tc>
        <w:tc>
          <w:tcPr>
            <w:tcW w:type="dxa" w:w="1851"/>
          </w:tcPr>
          <w:p>
            <w:r>
              <w:t>32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Дмитров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538</w:t>
            </w:r>
          </w:p>
        </w:tc>
        <w:tc>
          <w:tcPr>
            <w:tcW w:type="dxa" w:w="1851"/>
          </w:tcPr>
          <w:p>
            <w:r>
              <w:t>111</w:t>
            </w:r>
          </w:p>
        </w:tc>
        <w:tc>
          <w:tcPr>
            <w:tcW w:type="dxa" w:w="1851"/>
          </w:tcPr>
          <w:p>
            <w:r>
              <w:t>55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Истринский р-н, г Дедовск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263</w:t>
            </w:r>
          </w:p>
        </w:tc>
        <w:tc>
          <w:tcPr>
            <w:tcW w:type="dxa" w:w="1851"/>
          </w:tcPr>
          <w:p>
            <w:r>
              <w:t>46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Видное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397</w:t>
            </w:r>
          </w:p>
        </w:tc>
        <w:tc>
          <w:tcPr>
            <w:tcW w:type="dxa" w:w="1851"/>
          </w:tcPr>
          <w:p>
            <w:r>
              <w:t>59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Химки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388</w:t>
            </w:r>
          </w:p>
        </w:tc>
        <w:tc>
          <w:tcPr>
            <w:tcW w:type="dxa" w:w="1851"/>
          </w:tcPr>
          <w:p>
            <w:r>
              <w:t>63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Одинцово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388</w:t>
            </w:r>
          </w:p>
        </w:tc>
        <w:tc>
          <w:tcPr>
            <w:tcW w:type="dxa" w:w="1851"/>
          </w:tcPr>
          <w:p>
            <w:r>
              <w:t>81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Дубна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296</w:t>
            </w:r>
          </w:p>
        </w:tc>
        <w:tc>
          <w:tcPr>
            <w:tcW w:type="dxa" w:w="1851"/>
          </w:tcPr>
          <w:p>
            <w:r>
              <w:t>43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г Салехард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129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Ступино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207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Челябинская обл, г Миасс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615</w:t>
            </w:r>
          </w:p>
        </w:tc>
        <w:tc>
          <w:tcPr>
            <w:tcW w:type="dxa" w:w="1851"/>
          </w:tcPr>
          <w:p>
            <w:r>
              <w:t>87</w:t>
            </w:r>
          </w:p>
        </w:tc>
        <w:tc>
          <w:tcPr>
            <w:tcW w:type="dxa" w:w="1851"/>
          </w:tcPr>
          <w:p>
            <w:r>
              <w:t>62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г Сергиев Посад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131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г Волоколамск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250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Брянская обл, г Клинцы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429</w:t>
            </w:r>
          </w:p>
        </w:tc>
        <w:tc>
          <w:tcPr>
            <w:tcW w:type="dxa" w:w="1851"/>
          </w:tcPr>
          <w:p>
            <w:r>
              <w:t>71</w:t>
            </w:r>
          </w:p>
        </w:tc>
        <w:tc>
          <w:tcPr>
            <w:tcW w:type="dxa" w:w="1851"/>
          </w:tcPr>
          <w:p>
            <w:r>
              <w:t>41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Самарская обл, г Жигулевск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554</w:t>
            </w:r>
          </w:p>
        </w:tc>
        <w:tc>
          <w:tcPr>
            <w:tcW w:type="dxa" w:w="1851"/>
          </w:tcPr>
          <w:p>
            <w:r>
              <w:t>74</w:t>
            </w:r>
          </w:p>
        </w:tc>
        <w:tc>
          <w:tcPr>
            <w:tcW w:type="dxa" w:w="1851"/>
          </w:tcPr>
          <w:p>
            <w:r>
              <w:t>41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Калужская обл, Боровский р-н, г Балабаново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Ивантеевка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Красногорск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315</w:t>
            </w:r>
          </w:p>
        </w:tc>
        <w:tc>
          <w:tcPr>
            <w:tcW w:type="dxa" w:w="1851"/>
          </w:tcPr>
          <w:p>
            <w:r>
              <w:t>54</w:t>
            </w:r>
          </w:p>
        </w:tc>
        <w:tc>
          <w:tcPr>
            <w:tcW w:type="dxa" w:w="1851"/>
          </w:tcPr>
          <w:p>
            <w:r>
              <w:t>34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Реутов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152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Лыткарино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158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Дзержинский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1020</w:t>
            </w:r>
          </w:p>
        </w:tc>
        <w:tc>
          <w:tcPr>
            <w:tcW w:type="dxa" w:w="1851"/>
          </w:tcPr>
          <w:p>
            <w:r>
              <w:t>140</w:t>
            </w:r>
          </w:p>
        </w:tc>
        <w:tc>
          <w:tcPr>
            <w:tcW w:type="dxa" w:w="1851"/>
          </w:tcPr>
          <w:p>
            <w:r>
              <w:t>93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Руза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227</w:t>
            </w:r>
          </w:p>
        </w:tc>
        <w:tc>
          <w:tcPr>
            <w:tcW w:type="dxa" w:w="1851"/>
          </w:tcPr>
          <w:p>
            <w:r>
              <w:t>32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Талдом Бригадир. Ежедневная оплата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63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Шатура Бригадир. Ежедневная оплата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Липецкая обл, г Грязи Требуется грузчик на пищевой комбинат.Оплата сразу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г Барнаул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Вологодская обл, г Череповец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Кемеровская область - Кузбасс, г Юрга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446</w:t>
            </w:r>
          </w:p>
        </w:tc>
        <w:tc>
          <w:tcPr>
            <w:tcW w:type="dxa" w:w="1851"/>
          </w:tcPr>
          <w:p>
            <w:r>
              <w:t>65</w:t>
            </w:r>
          </w:p>
        </w:tc>
        <w:tc>
          <w:tcPr>
            <w:tcW w:type="dxa" w:w="1851"/>
          </w:tcPr>
          <w:p>
            <w:r>
              <w:t>51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Абакан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Иваново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Ульяновская обл, г Димитровград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Воронежская обл, г Россошь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Ставропольский край, г Ипатово Разнорабочий с ежедневной оплатой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Нальчик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Ростовская обл, г Сальск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Ульяновская обл, г Барыш Требуется рабочие на комбинат.Оплата сразу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42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</w:tbl>
    <w:p>
      <w:pPr>
        <w:pStyle w:val="Heading1"/>
      </w:pPr>
      <w:r>
        <w:t>Информация по статусам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Статус</w:t>
            </w:r>
          </w:p>
        </w:tc>
        <w:tc>
          <w:tcPr>
            <w:tcW w:type="dxa" w:w="5553"/>
          </w:tcPr>
          <w:p>
            <w:r>
              <w:t>Количество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имя</w:t>
            </w:r>
          </w:p>
        </w:tc>
        <w:tc>
          <w:tcPr>
            <w:tcW w:type="dxa" w:w="5553"/>
          </w:tcPr>
          <w:p>
            <w:r>
              <w:t>21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возраст</w:t>
            </w:r>
          </w:p>
        </w:tc>
        <w:tc>
          <w:tcPr>
            <w:tcW w:type="dxa" w:w="5553"/>
          </w:tcPr>
          <w:p>
            <w:r>
              <w:t>17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город</w:t>
            </w:r>
          </w:p>
        </w:tc>
        <w:tc>
          <w:tcPr>
            <w:tcW w:type="dxa" w:w="5553"/>
          </w:tcPr>
          <w:p>
            <w:r>
              <w:t>4</w:t>
            </w:r>
          </w:p>
        </w:tc>
      </w:tr>
      <w:tr>
        <w:tc>
          <w:tcPr>
            <w:tcW w:type="dxa" w:w="5553"/>
          </w:tcPr>
          <w:p>
            <w:r>
              <w:t>[Анкетирование] Подтверждение данных</w:t>
            </w:r>
          </w:p>
        </w:tc>
        <w:tc>
          <w:tcPr>
            <w:tcW w:type="dxa" w:w="5553"/>
          </w:tcPr>
          <w:p>
            <w:r>
              <w:t>5</w:t>
            </w:r>
          </w:p>
        </w:tc>
      </w:tr>
      <w:tr>
        <w:tc>
          <w:tcPr>
            <w:tcW w:type="dxa" w:w="5553"/>
          </w:tcPr>
          <w:p>
            <w:r>
              <w:t>[Анкетирование] Установка Telegram</w:t>
            </w:r>
          </w:p>
        </w:tc>
        <w:tc>
          <w:tcPr>
            <w:tcW w:type="dxa" w:w="5553"/>
          </w:tcPr>
          <w:p>
            <w:r>
              <w:t>54</w:t>
            </w:r>
          </w:p>
        </w:tc>
      </w:tr>
      <w:tr>
        <w:tc>
          <w:tcPr>
            <w:tcW w:type="dxa" w:w="5553"/>
          </w:tcPr>
          <w:p>
            <w:r>
              <w:t>[Добавление] Ожидает добавление города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[Добавление] Ссылка отправлена. Переход не совершён</w:t>
            </w:r>
          </w:p>
        </w:tc>
        <w:tc>
          <w:tcPr>
            <w:tcW w:type="dxa" w:w="5553"/>
          </w:tcPr>
          <w:p>
            <w:r>
              <w:t>603</w:t>
            </w:r>
          </w:p>
        </w:tc>
      </w:tr>
      <w:tr>
        <w:tc>
          <w:tcPr>
            <w:tcW w:type="dxa" w:w="5553"/>
          </w:tcPr>
          <w:p>
            <w:r>
              <w:t>Состоит в группе</w:t>
            </w:r>
          </w:p>
        </w:tc>
        <w:tc>
          <w:tcPr>
            <w:tcW w:type="dxa" w:w="5553"/>
          </w:tcPr>
          <w:p>
            <w:r>
              <w:t>3378</w:t>
            </w:r>
          </w:p>
        </w:tc>
      </w:tr>
      <w:tr>
        <w:tc>
          <w:tcPr>
            <w:tcW w:type="dxa" w:w="5553"/>
          </w:tcPr>
          <w:p>
            <w:r>
              <w:t>Покинул группу</w:t>
            </w:r>
          </w:p>
        </w:tc>
        <w:tc>
          <w:tcPr>
            <w:tcW w:type="dxa" w:w="5553"/>
          </w:tcPr>
          <w:p>
            <w:r>
              <w:t>2305</w:t>
            </w:r>
          </w:p>
        </w:tc>
      </w:tr>
    </w:tbl>
    <w:p>
      <w:pPr>
        <w:pStyle w:val="Heading1"/>
      </w:pPr>
      <w:r>
        <w:t>Информация по источникам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02"/>
        <w:gridCol w:w="3702"/>
        <w:gridCol w:w="3702"/>
      </w:tblGrid>
      <w:tr>
        <w:tc>
          <w:tcPr>
            <w:tcW w:type="dxa" w:w="3702"/>
          </w:tcPr>
          <w:p>
            <w:r>
              <w:t>Источник</w:t>
            </w:r>
          </w:p>
        </w:tc>
        <w:tc>
          <w:tcPr>
            <w:tcW w:type="dxa" w:w="3702"/>
          </w:tcPr>
          <w:p>
            <w:r>
              <w:t>Количество всего</w:t>
            </w:r>
          </w:p>
        </w:tc>
        <w:tc>
          <w:tcPr>
            <w:tcW w:type="dxa" w:w="3702"/>
          </w:tcPr>
          <w:p>
            <w:r>
              <w:t>Количество в группе</w:t>
            </w:r>
          </w:p>
        </w:tc>
      </w:tr>
      <w:tr>
        <w:tc>
          <w:tcPr>
            <w:tcW w:type="dxa" w:w="3702"/>
          </w:tcPr>
          <w:p>
            <w:r>
              <w:t>WhatsApp</w:t>
            </w:r>
          </w:p>
        </w:tc>
        <w:tc>
          <w:tcPr>
            <w:tcW w:type="dxa" w:w="3702"/>
          </w:tcPr>
          <w:p>
            <w:r>
              <w:t>2174</w:t>
            </w:r>
          </w:p>
        </w:tc>
        <w:tc>
          <w:tcPr>
            <w:tcW w:type="dxa" w:w="3702"/>
          </w:tcPr>
          <w:p>
            <w:r>
              <w:t>951</w:t>
            </w:r>
          </w:p>
        </w:tc>
      </w:tr>
      <w:tr>
        <w:tc>
          <w:tcPr>
            <w:tcW w:type="dxa" w:w="3702"/>
          </w:tcPr>
          <w:p>
            <w:r>
              <w:t>Avito</w:t>
            </w:r>
          </w:p>
        </w:tc>
        <w:tc>
          <w:tcPr>
            <w:tcW w:type="dxa" w:w="3702"/>
          </w:tcPr>
          <w:p>
            <w:r>
              <w:t>5438</w:t>
            </w:r>
          </w:p>
        </w:tc>
        <w:tc>
          <w:tcPr>
            <w:tcW w:type="dxa" w:w="3702"/>
          </w:tcPr>
          <w:p>
            <w:r>
              <w:t>2427</w:t>
            </w:r>
          </w:p>
        </w:tc>
      </w:tr>
    </w:tbl>
    <w:sectPr w:rsidR="00FC693F" w:rsidRPr="0006063C" w:rsidSect="00034616">
      <w:pgSz w:w="12240" w:h="15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