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объявлению #2526134043 за Сентябрь 2022 | Иркутская обл, г Ангарск</w:t>
      </w:r>
    </w:p>
    <w:p>
      <w:pPr>
        <w:pStyle w:val="Heading1"/>
      </w:pPr>
      <w:r>
        <w:t>Дата формирования отчёта: 13.10.2022 14:52</w:t>
      </w:r>
    </w:p>
    <w:p>
      <w:pPr>
        <w:pStyle w:val="Heading1"/>
      </w:pPr>
      <w:r>
        <w:t>Статистка по объявлению</w:t>
      </w:r>
    </w:p>
    <w:p>
      <w:r>
        <w:t>За Сентябрь 2022г. объявление было активно 11 дней.</w:t>
      </w:r>
    </w:p>
    <w:p>
      <w:r>
        <w:t>За 11 дней работы было получено:</w:t>
      </w:r>
    </w:p>
    <w:p>
      <w:pPr>
        <w:pStyle w:val="ListBullet"/>
      </w:pPr>
      <w:r>
        <w:t>Уникальных просмотров - 537</w:t>
      </w:r>
    </w:p>
    <w:p>
      <w:pPr>
        <w:pStyle w:val="ListBullet"/>
      </w:pPr>
      <w:r>
        <w:t>Предоставили свои контакты - 126 людей</w:t>
      </w:r>
    </w:p>
    <w:p>
      <w:pPr>
        <w:pStyle w:val="ListBullet"/>
      </w:pPr>
      <w:r>
        <w:t>Добавили объявление в избранное - 52 человека</w:t>
      </w:r>
    </w:p>
    <w:p>
      <w:pPr>
        <w:pStyle w:val="ListBullet"/>
      </w:pPr>
      <w:r>
        <w:t>Вступилили в группу - 0 людей</w:t>
      </w:r>
    </w:p>
    <w:p>
      <w:pPr>
        <w:pStyle w:val="Heading1"/>
      </w:pPr>
      <w:r>
        <w:t>Информация по дням публикаций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t>Дата</w:t>
            </w:r>
          </w:p>
        </w:tc>
        <w:tc>
          <w:tcPr>
            <w:tcW w:type="dxa" w:w="2221"/>
          </w:tcPr>
          <w:p>
            <w:r>
              <w:t>Просмотры</w:t>
            </w:r>
          </w:p>
        </w:tc>
        <w:tc>
          <w:tcPr>
            <w:tcW w:type="dxa" w:w="2221"/>
          </w:tcPr>
          <w:p>
            <w:r>
              <w:t>Контакты</w:t>
            </w:r>
          </w:p>
        </w:tc>
        <w:tc>
          <w:tcPr>
            <w:tcW w:type="dxa" w:w="2221"/>
          </w:tcPr>
          <w:p>
            <w:r>
              <w:t>Избранное</w:t>
            </w:r>
          </w:p>
        </w:tc>
        <w:tc>
          <w:tcPr>
            <w:tcW w:type="dxa" w:w="2221"/>
          </w:tcPr>
          <w:p>
            <w:r>
              <w:t>Вступили в группу</w:t>
            </w:r>
          </w:p>
        </w:tc>
      </w:tr>
      <w:tr>
        <w:tc>
          <w:tcPr>
            <w:tcW w:type="dxa" w:w="2221"/>
          </w:tcPr>
          <w:p>
            <w:r>
              <w:t>20.09.2022</w:t>
            </w:r>
          </w:p>
        </w:tc>
        <w:tc>
          <w:tcPr>
            <w:tcW w:type="dxa" w:w="2221"/>
          </w:tcPr>
          <w:p>
            <w:r>
              <w:t>52</w:t>
            </w:r>
          </w:p>
        </w:tc>
        <w:tc>
          <w:tcPr>
            <w:tcW w:type="dxa" w:w="2221"/>
          </w:tcPr>
          <w:p>
            <w:r>
              <w:t>18</w:t>
            </w:r>
          </w:p>
        </w:tc>
        <w:tc>
          <w:tcPr>
            <w:tcW w:type="dxa" w:w="2221"/>
          </w:tcPr>
          <w:p>
            <w:r>
              <w:t>8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21.09.2022</w:t>
            </w:r>
          </w:p>
        </w:tc>
        <w:tc>
          <w:tcPr>
            <w:tcW w:type="dxa" w:w="2221"/>
          </w:tcPr>
          <w:p>
            <w:r>
              <w:t>85</w:t>
            </w:r>
          </w:p>
        </w:tc>
        <w:tc>
          <w:tcPr>
            <w:tcW w:type="dxa" w:w="2221"/>
          </w:tcPr>
          <w:p>
            <w:r>
              <w:t>14</w:t>
            </w:r>
          </w:p>
        </w:tc>
        <w:tc>
          <w:tcPr>
            <w:tcW w:type="dxa" w:w="2221"/>
          </w:tcPr>
          <w:p>
            <w:r>
              <w:t>11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22.09.2022</w:t>
            </w:r>
          </w:p>
        </w:tc>
        <w:tc>
          <w:tcPr>
            <w:tcW w:type="dxa" w:w="2221"/>
          </w:tcPr>
          <w:p>
            <w:r>
              <w:t>56</w:t>
            </w:r>
          </w:p>
        </w:tc>
        <w:tc>
          <w:tcPr>
            <w:tcW w:type="dxa" w:w="2221"/>
          </w:tcPr>
          <w:p>
            <w:r>
              <w:t>18</w:t>
            </w:r>
          </w:p>
        </w:tc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23.09.2022</w:t>
            </w:r>
          </w:p>
        </w:tc>
        <w:tc>
          <w:tcPr>
            <w:tcW w:type="dxa" w:w="2221"/>
          </w:tcPr>
          <w:p>
            <w:r>
              <w:t>58</w:t>
            </w:r>
          </w:p>
        </w:tc>
        <w:tc>
          <w:tcPr>
            <w:tcW w:type="dxa" w:w="2221"/>
          </w:tcPr>
          <w:p>
            <w:r>
              <w:t>14</w:t>
            </w:r>
          </w:p>
        </w:tc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24.09.2022</w:t>
            </w:r>
          </w:p>
        </w:tc>
        <w:tc>
          <w:tcPr>
            <w:tcW w:type="dxa" w:w="2221"/>
          </w:tcPr>
          <w:p>
            <w:r>
              <w:t>54</w:t>
            </w:r>
          </w:p>
        </w:tc>
        <w:tc>
          <w:tcPr>
            <w:tcW w:type="dxa" w:w="2221"/>
          </w:tcPr>
          <w:p>
            <w:r>
              <w:t>11</w:t>
            </w:r>
          </w:p>
        </w:tc>
        <w:tc>
          <w:tcPr>
            <w:tcW w:type="dxa" w:w="2221"/>
          </w:tcPr>
          <w:p>
            <w:r>
              <w:t>8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25.09.2022</w:t>
            </w:r>
          </w:p>
        </w:tc>
        <w:tc>
          <w:tcPr>
            <w:tcW w:type="dxa" w:w="2221"/>
          </w:tcPr>
          <w:p>
            <w:r>
              <w:t>41</w:t>
            </w:r>
          </w:p>
        </w:tc>
        <w:tc>
          <w:tcPr>
            <w:tcW w:type="dxa" w:w="2221"/>
          </w:tcPr>
          <w:p>
            <w:r>
              <w:t>9</w:t>
            </w:r>
          </w:p>
        </w:tc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26.09.2022</w:t>
            </w:r>
          </w:p>
        </w:tc>
        <w:tc>
          <w:tcPr>
            <w:tcW w:type="dxa" w:w="2221"/>
          </w:tcPr>
          <w:p>
            <w:r>
              <w:t>32</w:t>
            </w:r>
          </w:p>
        </w:tc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27.09.2022</w:t>
            </w:r>
          </w:p>
        </w:tc>
        <w:tc>
          <w:tcPr>
            <w:tcW w:type="dxa" w:w="2221"/>
          </w:tcPr>
          <w:p>
            <w:r>
              <w:t>39</w:t>
            </w:r>
          </w:p>
        </w:tc>
        <w:tc>
          <w:tcPr>
            <w:tcW w:type="dxa" w:w="2221"/>
          </w:tcPr>
          <w:p>
            <w:r>
              <w:t>9</w:t>
            </w:r>
          </w:p>
        </w:tc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28.09.2022</w:t>
            </w:r>
          </w:p>
        </w:tc>
        <w:tc>
          <w:tcPr>
            <w:tcW w:type="dxa" w:w="2221"/>
          </w:tcPr>
          <w:p>
            <w:r>
              <w:t>43</w:t>
            </w:r>
          </w:p>
        </w:tc>
        <w:tc>
          <w:tcPr>
            <w:tcW w:type="dxa" w:w="2221"/>
          </w:tcPr>
          <w:p>
            <w:r>
              <w:t>7</w:t>
            </w:r>
          </w:p>
        </w:tc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29.09.2022</w:t>
            </w:r>
          </w:p>
        </w:tc>
        <w:tc>
          <w:tcPr>
            <w:tcW w:type="dxa" w:w="2221"/>
          </w:tcPr>
          <w:p>
            <w:r>
              <w:t>43</w:t>
            </w:r>
          </w:p>
        </w:tc>
        <w:tc>
          <w:tcPr>
            <w:tcW w:type="dxa" w:w="2221"/>
          </w:tcPr>
          <w:p>
            <w:r>
              <w:t>9</w:t>
            </w:r>
          </w:p>
        </w:tc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30.09.2022</w:t>
            </w:r>
          </w:p>
        </w:tc>
        <w:tc>
          <w:tcPr>
            <w:tcW w:type="dxa" w:w="2221"/>
          </w:tcPr>
          <w:p>
            <w:r>
              <w:t>34</w:t>
            </w:r>
          </w:p>
        </w:tc>
        <w:tc>
          <w:tcPr>
            <w:tcW w:type="dxa" w:w="2221"/>
          </w:tcPr>
          <w:p>
            <w:r>
              <w:t>11</w:t>
            </w:r>
          </w:p>
        </w:tc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