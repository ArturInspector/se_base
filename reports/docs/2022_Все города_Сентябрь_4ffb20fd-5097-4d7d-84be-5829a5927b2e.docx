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Сентябрь 2022</w:t>
      </w:r>
    </w:p>
    <w:p>
      <w:pPr>
        <w:pStyle w:val="Heading1"/>
      </w:pPr>
      <w:r>
        <w:t>Дата формирования отчёта: 13.10.2022 14:52</w:t>
      </w:r>
    </w:p>
    <w:p>
      <w:pPr>
        <w:pStyle w:val="Heading1"/>
      </w:pPr>
      <w:r>
        <w:t>Общая информация</w:t>
      </w:r>
    </w:p>
    <w:p>
      <w:r>
        <w:t>За Сентябрь 2022 работало 127 объявлений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- 55960</w:t>
      </w:r>
    </w:p>
    <w:p>
      <w:pPr>
        <w:pStyle w:val="ListBullet"/>
      </w:pPr>
      <w:r>
        <w:t>Предоставили свои контакты - 10194 человека</w:t>
      </w:r>
    </w:p>
    <w:p>
      <w:pPr>
        <w:pStyle w:val="ListBullet"/>
      </w:pPr>
      <w:r>
        <w:t>Добавили объявление в избранное - 6364 человека</w:t>
      </w:r>
    </w:p>
    <w:p>
      <w:pPr>
        <w:pStyle w:val="ListBullet"/>
      </w:pPr>
      <w:r>
        <w:t>Вступилили в группу - 1623 человека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2202</w:t>
            </w:r>
          </w:p>
        </w:tc>
        <w:tc>
          <w:tcPr>
            <w:tcW w:type="dxa" w:w="1851"/>
          </w:tcPr>
          <w:p>
            <w:r>
              <w:t>532</w:t>
            </w:r>
          </w:p>
        </w:tc>
        <w:tc>
          <w:tcPr>
            <w:tcW w:type="dxa" w:w="1851"/>
          </w:tcPr>
          <w:p>
            <w:r>
              <w:t>208</w:t>
            </w:r>
          </w:p>
        </w:tc>
        <w:tc>
          <w:tcPr>
            <w:tcW w:type="dxa" w:w="1851"/>
          </w:tcPr>
          <w:p>
            <w:r>
              <w:t>82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3070</w:t>
            </w:r>
          </w:p>
        </w:tc>
        <w:tc>
          <w:tcPr>
            <w:tcW w:type="dxa" w:w="1851"/>
          </w:tcPr>
          <w:p>
            <w:r>
              <w:t>542</w:t>
            </w:r>
          </w:p>
        </w:tc>
        <w:tc>
          <w:tcPr>
            <w:tcW w:type="dxa" w:w="1851"/>
          </w:tcPr>
          <w:p>
            <w:r>
              <w:t>294</w:t>
            </w:r>
          </w:p>
        </w:tc>
        <w:tc>
          <w:tcPr>
            <w:tcW w:type="dxa" w:w="1851"/>
          </w:tcPr>
          <w:p>
            <w:r>
              <w:t>61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534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51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495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49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1501</w:t>
            </w:r>
          </w:p>
        </w:tc>
        <w:tc>
          <w:tcPr>
            <w:tcW w:type="dxa" w:w="1851"/>
          </w:tcPr>
          <w:p>
            <w:r>
              <w:t>265</w:t>
            </w:r>
          </w:p>
        </w:tc>
        <w:tc>
          <w:tcPr>
            <w:tcW w:type="dxa" w:w="1851"/>
          </w:tcPr>
          <w:p>
            <w:r>
              <w:t>177</w:t>
            </w:r>
          </w:p>
        </w:tc>
        <w:tc>
          <w:tcPr>
            <w:tcW w:type="dxa" w:w="1851"/>
          </w:tcPr>
          <w:p>
            <w:r>
              <w:t>41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682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41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1639</w:t>
            </w:r>
          </w:p>
        </w:tc>
        <w:tc>
          <w:tcPr>
            <w:tcW w:type="dxa" w:w="1851"/>
          </w:tcPr>
          <w:p>
            <w:r>
              <w:t>274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40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562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40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720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99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508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439</w:t>
            </w:r>
          </w:p>
        </w:tc>
        <w:tc>
          <w:tcPr>
            <w:tcW w:type="dxa" w:w="1851"/>
          </w:tcPr>
          <w:p>
            <w:r>
              <w:t>84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1884</w:t>
            </w:r>
          </w:p>
        </w:tc>
        <w:tc>
          <w:tcPr>
            <w:tcW w:type="dxa" w:w="1851"/>
          </w:tcPr>
          <w:p>
            <w:r>
              <w:t>383</w:t>
            </w:r>
          </w:p>
        </w:tc>
        <w:tc>
          <w:tcPr>
            <w:tcW w:type="dxa" w:w="1851"/>
          </w:tcPr>
          <w:p>
            <w:r>
              <w:t>227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696</w:t>
            </w:r>
          </w:p>
        </w:tc>
        <w:tc>
          <w:tcPr>
            <w:tcW w:type="dxa" w:w="1851"/>
          </w:tcPr>
          <w:p>
            <w:r>
              <w:t>125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603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Сургут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1225</w:t>
            </w:r>
          </w:p>
        </w:tc>
        <w:tc>
          <w:tcPr>
            <w:tcW w:type="dxa" w:w="1851"/>
          </w:tcPr>
          <w:p>
            <w:r>
              <w:t>243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963</w:t>
            </w:r>
          </w:p>
        </w:tc>
        <w:tc>
          <w:tcPr>
            <w:tcW w:type="dxa" w:w="1851"/>
          </w:tcPr>
          <w:p>
            <w:r>
              <w:t>162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1042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145</w:t>
            </w:r>
          </w:p>
        </w:tc>
        <w:tc>
          <w:tcPr>
            <w:tcW w:type="dxa" w:w="1851"/>
          </w:tcPr>
          <w:p>
            <w:r>
              <w:t>29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652</w:t>
            </w:r>
          </w:p>
        </w:tc>
        <w:tc>
          <w:tcPr>
            <w:tcW w:type="dxa" w:w="1851"/>
          </w:tcPr>
          <w:p>
            <w:r>
              <w:t>127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Казань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339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886</w:t>
            </w:r>
          </w:p>
        </w:tc>
        <w:tc>
          <w:tcPr>
            <w:tcW w:type="dxa" w:w="1851"/>
          </w:tcPr>
          <w:p>
            <w:r>
              <w:t>134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1121</w:t>
            </w:r>
          </w:p>
        </w:tc>
        <w:tc>
          <w:tcPr>
            <w:tcW w:type="dxa" w:w="1851"/>
          </w:tcPr>
          <w:p>
            <w:r>
              <w:t>198</w:t>
            </w:r>
          </w:p>
        </w:tc>
        <w:tc>
          <w:tcPr>
            <w:tcW w:type="dxa" w:w="1851"/>
          </w:tcPr>
          <w:p>
            <w:r>
              <w:t>136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504</w:t>
            </w:r>
          </w:p>
        </w:tc>
        <w:tc>
          <w:tcPr>
            <w:tcW w:type="dxa" w:w="1851"/>
          </w:tcPr>
          <w:p>
            <w:r>
              <w:t>89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556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512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60</w:t>
            </w:r>
          </w:p>
        </w:tc>
        <w:tc>
          <w:tcPr>
            <w:tcW w:type="dxa" w:w="1851"/>
          </w:tcPr>
          <w:p>
            <w:r>
              <w:t>24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658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23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1122</w:t>
            </w:r>
          </w:p>
        </w:tc>
        <w:tc>
          <w:tcPr>
            <w:tcW w:type="dxa" w:w="1851"/>
          </w:tcPr>
          <w:p>
            <w:r>
              <w:t>157</w:t>
            </w:r>
          </w:p>
        </w:tc>
        <w:tc>
          <w:tcPr>
            <w:tcW w:type="dxa" w:w="1851"/>
          </w:tcPr>
          <w:p>
            <w:r>
              <w:t>153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324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351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448</w:t>
            </w:r>
          </w:p>
        </w:tc>
        <w:tc>
          <w:tcPr>
            <w:tcW w:type="dxa" w:w="1851"/>
          </w:tcPr>
          <w:p>
            <w:r>
              <w:t>101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344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870</w:t>
            </w:r>
          </w:p>
        </w:tc>
        <w:tc>
          <w:tcPr>
            <w:tcW w:type="dxa" w:w="1851"/>
          </w:tcPr>
          <w:p>
            <w:r>
              <w:t>137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348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Иркутская обл, г Ангарск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537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52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383</w:t>
            </w:r>
          </w:p>
        </w:tc>
        <w:tc>
          <w:tcPr>
            <w:tcW w:type="dxa" w:w="1851"/>
          </w:tcPr>
          <w:p>
            <w:r>
              <w:t>86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17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249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793</w:t>
            </w:r>
          </w:p>
        </w:tc>
        <w:tc>
          <w:tcPr>
            <w:tcW w:type="dxa" w:w="1851"/>
          </w:tcPr>
          <w:p>
            <w:r>
              <w:t>125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636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235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502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549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641</w:t>
            </w:r>
          </w:p>
        </w:tc>
        <w:tc>
          <w:tcPr>
            <w:tcW w:type="dxa" w:w="1851"/>
          </w:tcPr>
          <w:p>
            <w:r>
              <w:t>128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596</w:t>
            </w:r>
          </w:p>
        </w:tc>
        <w:tc>
          <w:tcPr>
            <w:tcW w:type="dxa" w:w="1851"/>
          </w:tcPr>
          <w:p>
            <w:r>
              <w:t>108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1064</w:t>
            </w:r>
          </w:p>
        </w:tc>
        <w:tc>
          <w:tcPr>
            <w:tcW w:type="dxa" w:w="1851"/>
          </w:tcPr>
          <w:p>
            <w:r>
              <w:t>162</w:t>
            </w:r>
          </w:p>
        </w:tc>
        <w:tc>
          <w:tcPr>
            <w:tcW w:type="dxa" w:w="1851"/>
          </w:tcPr>
          <w:p>
            <w:r>
              <w:t>120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223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487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653</w:t>
            </w:r>
          </w:p>
        </w:tc>
        <w:tc>
          <w:tcPr>
            <w:tcW w:type="dxa" w:w="1851"/>
          </w:tcPr>
          <w:p>
            <w:r>
              <w:t>105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228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884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673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672</w:t>
            </w:r>
          </w:p>
        </w:tc>
        <w:tc>
          <w:tcPr>
            <w:tcW w:type="dxa" w:w="1851"/>
          </w:tcPr>
          <w:p>
            <w:r>
              <w:t>117</w:t>
            </w:r>
          </w:p>
        </w:tc>
        <w:tc>
          <w:tcPr>
            <w:tcW w:type="dxa" w:w="1851"/>
          </w:tcPr>
          <w:p>
            <w:r>
              <w:t>112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689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334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377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403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188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502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225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454</w:t>
            </w:r>
          </w:p>
        </w:tc>
        <w:tc>
          <w:tcPr>
            <w:tcW w:type="dxa" w:w="1851"/>
          </w:tcPr>
          <w:p>
            <w:r>
              <w:t>86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287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319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279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Звенигород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219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449</w:t>
            </w:r>
          </w:p>
        </w:tc>
        <w:tc>
          <w:tcPr>
            <w:tcW w:type="dxa" w:w="1851"/>
          </w:tcPr>
          <w:p>
            <w:r>
              <w:t>91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168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608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329</w:t>
            </w:r>
          </w:p>
        </w:tc>
        <w:tc>
          <w:tcPr>
            <w:tcW w:type="dxa" w:w="1851"/>
          </w:tcPr>
          <w:p>
            <w:r>
              <w:t>81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147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312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356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310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233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300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Самарская обл, г Тольятти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449</w:t>
            </w:r>
          </w:p>
        </w:tc>
        <w:tc>
          <w:tcPr>
            <w:tcW w:type="dxa" w:w="1851"/>
          </w:tcPr>
          <w:p>
            <w:r>
              <w:t>80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278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240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377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241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381</w:t>
            </w:r>
          </w:p>
        </w:tc>
        <w:tc>
          <w:tcPr>
            <w:tcW w:type="dxa" w:w="1851"/>
          </w:tcPr>
          <w:p>
            <w:r>
              <w:t>89</w:t>
            </w:r>
          </w:p>
        </w:tc>
        <w:tc>
          <w:tcPr>
            <w:tcW w:type="dxa" w:w="1851"/>
          </w:tcPr>
          <w:p>
            <w:r>
              <w:t>52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398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Владимирская обл, г Ковров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214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118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624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193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Новокузнецк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199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236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105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356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510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559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244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234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306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Ивантеевка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Красноярский край, г Минусинск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137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237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209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Руза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510</w:t>
            </w:r>
          </w:p>
        </w:tc>
        <w:tc>
          <w:tcPr>
            <w:tcW w:type="dxa" w:w="1851"/>
          </w:tcPr>
          <w:p>
            <w:r>
              <w:t>75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Чехов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116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203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552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Абакан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316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Свердловская обл, г Нижний Тагил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упаковщицы на комбинат.Оплата сразу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245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95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Брянская обл, г Клинцы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204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Сергиев Посад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Одинцово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240</w:t>
            </w:r>
          </w:p>
        </w:tc>
        <w:tc>
          <w:tcPr>
            <w:tcW w:type="dxa" w:w="1851"/>
          </w:tcPr>
          <w:p>
            <w:r>
              <w:t>58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Пензенская обл, г Каменка Грузчики на завод.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Барыш Требуется рабочие на комбинат.Оплата сразу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Калмыкия, г Городовиковск Разнорабочий с ежедневной оплатой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Ипатово Разнорабочий с ежедневной оплатой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Азов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Вологда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Пятигорск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10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6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2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4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18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69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282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1623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1058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352</w:t>
            </w:r>
          </w:p>
        </w:tc>
        <w:tc>
          <w:tcPr>
            <w:tcW w:type="dxa" w:w="3702"/>
          </w:tcPr>
          <w:p>
            <w:r>
              <w:t>147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3320</w:t>
            </w:r>
          </w:p>
        </w:tc>
        <w:tc>
          <w:tcPr>
            <w:tcW w:type="dxa" w:w="3702"/>
          </w:tcPr>
          <w:p>
            <w:r>
              <w:t>1476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