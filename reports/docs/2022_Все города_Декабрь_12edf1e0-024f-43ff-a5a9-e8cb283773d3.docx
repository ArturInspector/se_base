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всем актуальным объявлениям за Декабрь 2022</w:t>
      </w:r>
    </w:p>
    <w:p>
      <w:pPr>
        <w:pStyle w:val="Heading1"/>
      </w:pPr>
      <w:r>
        <w:t>Дата формирования отчёта: 10.01.2023 16:03</w:t>
      </w:r>
    </w:p>
    <w:p>
      <w:pPr>
        <w:pStyle w:val="Heading1"/>
      </w:pPr>
      <w:r>
        <w:t>Общая информация</w:t>
      </w:r>
    </w:p>
    <w:p>
      <w:r>
        <w:t>За Декабрь 2022 работало 144 объявления по такому же количеству городов.</w:t>
      </w:r>
    </w:p>
    <w:p>
      <w:r>
        <w:t>По итогу, было получено:</w:t>
      </w:r>
    </w:p>
    <w:p>
      <w:pPr>
        <w:pStyle w:val="ListBullet"/>
      </w:pPr>
      <w:r>
        <w:t>Уникальных просмотров - 74000</w:t>
      </w:r>
    </w:p>
    <w:p>
      <w:pPr>
        <w:pStyle w:val="ListBullet"/>
      </w:pPr>
      <w:r>
        <w:t>Предоставили свои контакты - 13338 людей</w:t>
      </w:r>
    </w:p>
    <w:p>
      <w:pPr>
        <w:pStyle w:val="ListBullet"/>
      </w:pPr>
      <w:r>
        <w:t>Добавили объявление в избранное - 8035 людей</w:t>
      </w:r>
    </w:p>
    <w:p>
      <w:pPr>
        <w:pStyle w:val="ListBullet"/>
      </w:pPr>
      <w:r>
        <w:t>Вступилили в группу - 2753 человека</w:t>
      </w:r>
    </w:p>
    <w:p>
      <w:pPr>
        <w:pStyle w:val="Heading1"/>
      </w:pPr>
      <w:r>
        <w:t>Информация по объявлениям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Объявление</w:t>
            </w:r>
          </w:p>
        </w:tc>
        <w:tc>
          <w:tcPr>
            <w:tcW w:type="dxa" w:w="1851"/>
          </w:tcPr>
          <w:p>
            <w:r>
              <w:t>Опубликовано дней</w:t>
            </w:r>
          </w:p>
        </w:tc>
        <w:tc>
          <w:tcPr>
            <w:tcW w:type="dxa" w:w="1851"/>
          </w:tcPr>
          <w:p>
            <w:r>
              <w:t>Просмотры</w:t>
            </w:r>
          </w:p>
        </w:tc>
        <w:tc>
          <w:tcPr>
            <w:tcW w:type="dxa" w:w="1851"/>
          </w:tcPr>
          <w:p>
            <w:r>
              <w:t>Контакты</w:t>
            </w:r>
          </w:p>
        </w:tc>
        <w:tc>
          <w:tcPr>
            <w:tcW w:type="dxa" w:w="1851"/>
          </w:tcPr>
          <w:p>
            <w:r>
              <w:t>Избранное</w:t>
            </w:r>
          </w:p>
        </w:tc>
        <w:tc>
          <w:tcPr>
            <w:tcW w:type="dxa" w:w="1851"/>
          </w:tcPr>
          <w:p>
            <w:r>
              <w:t>Вступили в группу</w:t>
            </w:r>
          </w:p>
        </w:tc>
      </w:tr>
      <w:tr>
        <w:tc>
          <w:tcPr>
            <w:tcW w:type="dxa" w:w="1851"/>
          </w:tcPr>
          <w:p>
            <w:r>
              <w:t>г 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1972</w:t>
            </w:r>
          </w:p>
        </w:tc>
        <w:tc>
          <w:tcPr>
            <w:tcW w:type="dxa" w:w="1851"/>
          </w:tcPr>
          <w:p>
            <w:r>
              <w:t>416</w:t>
            </w:r>
          </w:p>
        </w:tc>
        <w:tc>
          <w:tcPr>
            <w:tcW w:type="dxa" w:w="1851"/>
          </w:tcPr>
          <w:p>
            <w:r>
              <w:t>195</w:t>
            </w:r>
          </w:p>
        </w:tc>
        <w:tc>
          <w:tcPr>
            <w:tcW w:type="dxa" w:w="1851"/>
          </w:tcPr>
          <w:p>
            <w:r>
              <w:t>109</w:t>
            </w:r>
          </w:p>
        </w:tc>
      </w:tr>
      <w:tr>
        <w:tc>
          <w:tcPr>
            <w:tcW w:type="dxa" w:w="1851"/>
          </w:tcPr>
          <w:p>
            <w:r>
              <w:t>г Краснодар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1653</w:t>
            </w:r>
          </w:p>
        </w:tc>
        <w:tc>
          <w:tcPr>
            <w:tcW w:type="dxa" w:w="1851"/>
          </w:tcPr>
          <w:p>
            <w:r>
              <w:t>305</w:t>
            </w:r>
          </w:p>
        </w:tc>
        <w:tc>
          <w:tcPr>
            <w:tcW w:type="dxa" w:w="1851"/>
          </w:tcPr>
          <w:p>
            <w:r>
              <w:t>178</w:t>
            </w:r>
          </w:p>
        </w:tc>
        <w:tc>
          <w:tcPr>
            <w:tcW w:type="dxa" w:w="1851"/>
          </w:tcPr>
          <w:p>
            <w:r>
              <w:t>91</w:t>
            </w:r>
          </w:p>
        </w:tc>
      </w:tr>
      <w:tr>
        <w:tc>
          <w:tcPr>
            <w:tcW w:type="dxa" w:w="1851"/>
          </w:tcPr>
          <w:p>
            <w:r>
              <w:t>г Уфа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1918</w:t>
            </w:r>
          </w:p>
        </w:tc>
        <w:tc>
          <w:tcPr>
            <w:tcW w:type="dxa" w:w="1851"/>
          </w:tcPr>
          <w:p>
            <w:r>
              <w:t>328</w:t>
            </w:r>
          </w:p>
        </w:tc>
        <w:tc>
          <w:tcPr>
            <w:tcW w:type="dxa" w:w="1851"/>
          </w:tcPr>
          <w:p>
            <w:r>
              <w:t>175</w:t>
            </w:r>
          </w:p>
        </w:tc>
        <w:tc>
          <w:tcPr>
            <w:tcW w:type="dxa" w:w="1851"/>
          </w:tcPr>
          <w:p>
            <w:r>
              <w:t>91</w:t>
            </w:r>
          </w:p>
        </w:tc>
      </w:tr>
      <w:tr>
        <w:tc>
          <w:tcPr>
            <w:tcW w:type="dxa" w:w="1851"/>
          </w:tcPr>
          <w:p>
            <w:r>
              <w:t>г Ставрополь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2034</w:t>
            </w:r>
          </w:p>
        </w:tc>
        <w:tc>
          <w:tcPr>
            <w:tcW w:type="dxa" w:w="1851"/>
          </w:tcPr>
          <w:p>
            <w:r>
              <w:t>375</w:t>
            </w:r>
          </w:p>
        </w:tc>
        <w:tc>
          <w:tcPr>
            <w:tcW w:type="dxa" w:w="1851"/>
          </w:tcPr>
          <w:p>
            <w:r>
              <w:t>249</w:t>
            </w:r>
          </w:p>
        </w:tc>
        <w:tc>
          <w:tcPr>
            <w:tcW w:type="dxa" w:w="1851"/>
          </w:tcPr>
          <w:p>
            <w:r>
              <w:t>87</w:t>
            </w:r>
          </w:p>
        </w:tc>
      </w:tr>
      <w:tr>
        <w:tc>
          <w:tcPr>
            <w:tcW w:type="dxa" w:w="1851"/>
          </w:tcPr>
          <w:p>
            <w:r>
              <w:t>г Воронеж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1650</w:t>
            </w:r>
          </w:p>
        </w:tc>
        <w:tc>
          <w:tcPr>
            <w:tcW w:type="dxa" w:w="1851"/>
          </w:tcPr>
          <w:p>
            <w:r>
              <w:t>348</w:t>
            </w:r>
          </w:p>
        </w:tc>
        <w:tc>
          <w:tcPr>
            <w:tcW w:type="dxa" w:w="1851"/>
          </w:tcPr>
          <w:p>
            <w:r>
              <w:t>174</w:t>
            </w:r>
          </w:p>
        </w:tc>
        <w:tc>
          <w:tcPr>
            <w:tcW w:type="dxa" w:w="1851"/>
          </w:tcPr>
          <w:p>
            <w:r>
              <w:t>79</w:t>
            </w:r>
          </w:p>
        </w:tc>
      </w:tr>
      <w:tr>
        <w:tc>
          <w:tcPr>
            <w:tcW w:type="dxa" w:w="1851"/>
          </w:tcPr>
          <w:p>
            <w:r>
              <w:t>г Санкт-Петербург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1308</w:t>
            </w:r>
          </w:p>
        </w:tc>
        <w:tc>
          <w:tcPr>
            <w:tcW w:type="dxa" w:w="1851"/>
          </w:tcPr>
          <w:p>
            <w:r>
              <w:t>229</w:t>
            </w:r>
          </w:p>
        </w:tc>
        <w:tc>
          <w:tcPr>
            <w:tcW w:type="dxa" w:w="1851"/>
          </w:tcPr>
          <w:p>
            <w:r>
              <w:t>126</w:t>
            </w:r>
          </w:p>
        </w:tc>
        <w:tc>
          <w:tcPr>
            <w:tcW w:type="dxa" w:w="1851"/>
          </w:tcPr>
          <w:p>
            <w:r>
              <w:t>72</w:t>
            </w:r>
          </w:p>
        </w:tc>
      </w:tr>
      <w:tr>
        <w:tc>
          <w:tcPr>
            <w:tcW w:type="dxa" w:w="1851"/>
          </w:tcPr>
          <w:p>
            <w:r>
              <w:t>г Вологда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2206</w:t>
            </w:r>
          </w:p>
        </w:tc>
        <w:tc>
          <w:tcPr>
            <w:tcW w:type="dxa" w:w="1851"/>
          </w:tcPr>
          <w:p>
            <w:r>
              <w:t>403</w:t>
            </w:r>
          </w:p>
        </w:tc>
        <w:tc>
          <w:tcPr>
            <w:tcW w:type="dxa" w:w="1851"/>
          </w:tcPr>
          <w:p>
            <w:r>
              <w:t>215</w:t>
            </w:r>
          </w:p>
        </w:tc>
        <w:tc>
          <w:tcPr>
            <w:tcW w:type="dxa" w:w="1851"/>
          </w:tcPr>
          <w:p>
            <w:r>
              <w:t>71</w:t>
            </w:r>
          </w:p>
        </w:tc>
      </w:tr>
      <w:tr>
        <w:tc>
          <w:tcPr>
            <w:tcW w:type="dxa" w:w="1851"/>
          </w:tcPr>
          <w:p>
            <w:r>
              <w:t>Краснодарский край, г Сочи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1871</w:t>
            </w:r>
          </w:p>
        </w:tc>
        <w:tc>
          <w:tcPr>
            <w:tcW w:type="dxa" w:w="1851"/>
          </w:tcPr>
          <w:p>
            <w:r>
              <w:t>310</w:t>
            </w:r>
          </w:p>
        </w:tc>
        <w:tc>
          <w:tcPr>
            <w:tcW w:type="dxa" w:w="1851"/>
          </w:tcPr>
          <w:p>
            <w:r>
              <w:t>212</w:t>
            </w:r>
          </w:p>
        </w:tc>
        <w:tc>
          <w:tcPr>
            <w:tcW w:type="dxa" w:w="1851"/>
          </w:tcPr>
          <w:p>
            <w:r>
              <w:t>64</w:t>
            </w:r>
          </w:p>
        </w:tc>
      </w:tr>
      <w:tr>
        <w:tc>
          <w:tcPr>
            <w:tcW w:type="dxa" w:w="1851"/>
          </w:tcPr>
          <w:p>
            <w:r>
              <w:t>Тюменская обл, г Тюмень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879</w:t>
            </w:r>
          </w:p>
        </w:tc>
        <w:tc>
          <w:tcPr>
            <w:tcW w:type="dxa" w:w="1851"/>
          </w:tcPr>
          <w:p>
            <w:r>
              <w:t>212</w:t>
            </w:r>
          </w:p>
        </w:tc>
        <w:tc>
          <w:tcPr>
            <w:tcW w:type="dxa" w:w="1851"/>
          </w:tcPr>
          <w:p>
            <w:r>
              <w:t>96</w:t>
            </w:r>
          </w:p>
        </w:tc>
        <w:tc>
          <w:tcPr>
            <w:tcW w:type="dxa" w:w="1851"/>
          </w:tcPr>
          <w:p>
            <w:r>
              <w:t>61</w:t>
            </w:r>
          </w:p>
        </w:tc>
      </w:tr>
      <w:tr>
        <w:tc>
          <w:tcPr>
            <w:tcW w:type="dxa" w:w="1851"/>
          </w:tcPr>
          <w:p>
            <w:r>
              <w:t>г Ростов-на-Дону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1146</w:t>
            </w:r>
          </w:p>
        </w:tc>
        <w:tc>
          <w:tcPr>
            <w:tcW w:type="dxa" w:w="1851"/>
          </w:tcPr>
          <w:p>
            <w:r>
              <w:t>193</w:t>
            </w:r>
          </w:p>
        </w:tc>
        <w:tc>
          <w:tcPr>
            <w:tcW w:type="dxa" w:w="1851"/>
          </w:tcPr>
          <w:p>
            <w:r>
              <w:t>129</w:t>
            </w:r>
          </w:p>
        </w:tc>
        <w:tc>
          <w:tcPr>
            <w:tcW w:type="dxa" w:w="1851"/>
          </w:tcPr>
          <w:p>
            <w:r>
              <w:t>60</w:t>
            </w:r>
          </w:p>
        </w:tc>
      </w:tr>
      <w:tr>
        <w:tc>
          <w:tcPr>
            <w:tcW w:type="dxa" w:w="1851"/>
          </w:tcPr>
          <w:p>
            <w:r>
              <w:t>г Йошкар-Ола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1327</w:t>
            </w:r>
          </w:p>
        </w:tc>
        <w:tc>
          <w:tcPr>
            <w:tcW w:type="dxa" w:w="1851"/>
          </w:tcPr>
          <w:p>
            <w:r>
              <w:t>233</w:t>
            </w:r>
          </w:p>
        </w:tc>
        <w:tc>
          <w:tcPr>
            <w:tcW w:type="dxa" w:w="1851"/>
          </w:tcPr>
          <w:p>
            <w:r>
              <w:t>146</w:t>
            </w:r>
          </w:p>
        </w:tc>
        <w:tc>
          <w:tcPr>
            <w:tcW w:type="dxa" w:w="1851"/>
          </w:tcPr>
          <w:p>
            <w:r>
              <w:t>56</w:t>
            </w:r>
          </w:p>
        </w:tc>
      </w:tr>
      <w:tr>
        <w:tc>
          <w:tcPr>
            <w:tcW w:type="dxa" w:w="1851"/>
          </w:tcPr>
          <w:p>
            <w:r>
              <w:t>г Липецк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1598</w:t>
            </w:r>
          </w:p>
        </w:tc>
        <w:tc>
          <w:tcPr>
            <w:tcW w:type="dxa" w:w="1851"/>
          </w:tcPr>
          <w:p>
            <w:r>
              <w:t>300</w:t>
            </w:r>
          </w:p>
        </w:tc>
        <w:tc>
          <w:tcPr>
            <w:tcW w:type="dxa" w:w="1851"/>
          </w:tcPr>
          <w:p>
            <w:r>
              <w:t>169</w:t>
            </w:r>
          </w:p>
        </w:tc>
        <w:tc>
          <w:tcPr>
            <w:tcW w:type="dxa" w:w="1851"/>
          </w:tcPr>
          <w:p>
            <w:r>
              <w:t>56</w:t>
            </w:r>
          </w:p>
        </w:tc>
      </w:tr>
      <w:tr>
        <w:tc>
          <w:tcPr>
            <w:tcW w:type="dxa" w:w="1851"/>
          </w:tcPr>
          <w:p>
            <w:r>
              <w:t>г Астрахань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1557</w:t>
            </w:r>
          </w:p>
        </w:tc>
        <w:tc>
          <w:tcPr>
            <w:tcW w:type="dxa" w:w="1851"/>
          </w:tcPr>
          <w:p>
            <w:r>
              <w:t>263</w:t>
            </w:r>
          </w:p>
        </w:tc>
        <w:tc>
          <w:tcPr>
            <w:tcW w:type="dxa" w:w="1851"/>
          </w:tcPr>
          <w:p>
            <w:r>
              <w:t>215</w:t>
            </w:r>
          </w:p>
        </w:tc>
        <w:tc>
          <w:tcPr>
            <w:tcW w:type="dxa" w:w="1851"/>
          </w:tcPr>
          <w:p>
            <w:r>
              <w:t>55</w:t>
            </w:r>
          </w:p>
        </w:tc>
      </w:tr>
      <w:tr>
        <w:tc>
          <w:tcPr>
            <w:tcW w:type="dxa" w:w="1851"/>
          </w:tcPr>
          <w:p>
            <w:r>
              <w:t>г Ижевск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1255</w:t>
            </w:r>
          </w:p>
        </w:tc>
        <w:tc>
          <w:tcPr>
            <w:tcW w:type="dxa" w:w="1851"/>
          </w:tcPr>
          <w:p>
            <w:r>
              <w:t>201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54</w:t>
            </w:r>
          </w:p>
        </w:tc>
      </w:tr>
      <w:tr>
        <w:tc>
          <w:tcPr>
            <w:tcW w:type="dxa" w:w="1851"/>
          </w:tcPr>
          <w:p>
            <w:r>
              <w:t>г Ярославль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1005</w:t>
            </w:r>
          </w:p>
        </w:tc>
        <w:tc>
          <w:tcPr>
            <w:tcW w:type="dxa" w:w="1851"/>
          </w:tcPr>
          <w:p>
            <w:r>
              <w:t>196</w:t>
            </w:r>
          </w:p>
        </w:tc>
        <w:tc>
          <w:tcPr>
            <w:tcW w:type="dxa" w:w="1851"/>
          </w:tcPr>
          <w:p>
            <w:r>
              <w:t>116</w:t>
            </w:r>
          </w:p>
        </w:tc>
        <w:tc>
          <w:tcPr>
            <w:tcW w:type="dxa" w:w="1851"/>
          </w:tcPr>
          <w:p>
            <w:r>
              <w:t>54</w:t>
            </w:r>
          </w:p>
        </w:tc>
      </w:tr>
      <w:tr>
        <w:tc>
          <w:tcPr>
            <w:tcW w:type="dxa" w:w="1851"/>
          </w:tcPr>
          <w:p>
            <w:r>
              <w:t>г Новосибирск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1119</w:t>
            </w:r>
          </w:p>
        </w:tc>
        <w:tc>
          <w:tcPr>
            <w:tcW w:type="dxa" w:w="1851"/>
          </w:tcPr>
          <w:p>
            <w:r>
              <w:t>251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54</w:t>
            </w:r>
          </w:p>
        </w:tc>
      </w:tr>
      <w:tr>
        <w:tc>
          <w:tcPr>
            <w:tcW w:type="dxa" w:w="1851"/>
          </w:tcPr>
          <w:p>
            <w:r>
              <w:t>г Оренбург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1574</w:t>
            </w:r>
          </w:p>
        </w:tc>
        <w:tc>
          <w:tcPr>
            <w:tcW w:type="dxa" w:w="1851"/>
          </w:tcPr>
          <w:p>
            <w:r>
              <w:t>313</w:t>
            </w:r>
          </w:p>
        </w:tc>
        <w:tc>
          <w:tcPr>
            <w:tcW w:type="dxa" w:w="1851"/>
          </w:tcPr>
          <w:p>
            <w:r>
              <w:t>169</w:t>
            </w:r>
          </w:p>
        </w:tc>
        <w:tc>
          <w:tcPr>
            <w:tcW w:type="dxa" w:w="1851"/>
          </w:tcPr>
          <w:p>
            <w:r>
              <w:t>54</w:t>
            </w:r>
          </w:p>
        </w:tc>
      </w:tr>
      <w:tr>
        <w:tc>
          <w:tcPr>
            <w:tcW w:type="dxa" w:w="1851"/>
          </w:tcPr>
          <w:p>
            <w:r>
              <w:t>г Барнаул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1134</w:t>
            </w:r>
          </w:p>
        </w:tc>
        <w:tc>
          <w:tcPr>
            <w:tcW w:type="dxa" w:w="1851"/>
          </w:tcPr>
          <w:p>
            <w:r>
              <w:t>202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54</w:t>
            </w:r>
          </w:p>
        </w:tc>
      </w:tr>
      <w:tr>
        <w:tc>
          <w:tcPr>
            <w:tcW w:type="dxa" w:w="1851"/>
          </w:tcPr>
          <w:p>
            <w:r>
              <w:t>г Казань Рекрутер (удаленно)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278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52</w:t>
            </w:r>
          </w:p>
        </w:tc>
      </w:tr>
      <w:tr>
        <w:tc>
          <w:tcPr>
            <w:tcW w:type="dxa" w:w="1851"/>
          </w:tcPr>
          <w:p>
            <w:r>
              <w:t>г Тамбов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1106</w:t>
            </w:r>
          </w:p>
        </w:tc>
        <w:tc>
          <w:tcPr>
            <w:tcW w:type="dxa" w:w="1851"/>
          </w:tcPr>
          <w:p>
            <w:r>
              <w:t>195</w:t>
            </w:r>
          </w:p>
        </w:tc>
        <w:tc>
          <w:tcPr>
            <w:tcW w:type="dxa" w:w="1851"/>
          </w:tcPr>
          <w:p>
            <w:r>
              <w:t>132</w:t>
            </w:r>
          </w:p>
        </w:tc>
        <w:tc>
          <w:tcPr>
            <w:tcW w:type="dxa" w:w="1851"/>
          </w:tcPr>
          <w:p>
            <w:r>
              <w:t>51</w:t>
            </w:r>
          </w:p>
        </w:tc>
      </w:tr>
      <w:tr>
        <w:tc>
          <w:tcPr>
            <w:tcW w:type="dxa" w:w="1851"/>
          </w:tcPr>
          <w:p>
            <w:r>
              <w:t>г Москва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413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50</w:t>
            </w:r>
          </w:p>
        </w:tc>
      </w:tr>
      <w:tr>
        <w:tc>
          <w:tcPr>
            <w:tcW w:type="dxa" w:w="1851"/>
          </w:tcPr>
          <w:p>
            <w:r>
              <w:t>г Пермь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1205</w:t>
            </w:r>
          </w:p>
        </w:tc>
        <w:tc>
          <w:tcPr>
            <w:tcW w:type="dxa" w:w="1851"/>
          </w:tcPr>
          <w:p>
            <w:r>
              <w:t>231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50</w:t>
            </w:r>
          </w:p>
        </w:tc>
      </w:tr>
      <w:tr>
        <w:tc>
          <w:tcPr>
            <w:tcW w:type="dxa" w:w="1851"/>
          </w:tcPr>
          <w:p>
            <w:r>
              <w:t>г Псков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1659</w:t>
            </w:r>
          </w:p>
        </w:tc>
        <w:tc>
          <w:tcPr>
            <w:tcW w:type="dxa" w:w="1851"/>
          </w:tcPr>
          <w:p>
            <w:r>
              <w:t>298</w:t>
            </w:r>
          </w:p>
        </w:tc>
        <w:tc>
          <w:tcPr>
            <w:tcW w:type="dxa" w:w="1851"/>
          </w:tcPr>
          <w:p>
            <w:r>
              <w:t>207</w:t>
            </w:r>
          </w:p>
        </w:tc>
        <w:tc>
          <w:tcPr>
            <w:tcW w:type="dxa" w:w="1851"/>
          </w:tcPr>
          <w:p>
            <w:r>
              <w:t>50</w:t>
            </w:r>
          </w:p>
        </w:tc>
      </w:tr>
      <w:tr>
        <w:tc>
          <w:tcPr>
            <w:tcW w:type="dxa" w:w="1851"/>
          </w:tcPr>
          <w:p>
            <w:r>
              <w:t>г Томск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666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46</w:t>
            </w:r>
          </w:p>
        </w:tc>
      </w:tr>
      <w:tr>
        <w:tc>
          <w:tcPr>
            <w:tcW w:type="dxa" w:w="1851"/>
          </w:tcPr>
          <w:p>
            <w:r>
              <w:t>г Самара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916</w:t>
            </w:r>
          </w:p>
        </w:tc>
        <w:tc>
          <w:tcPr>
            <w:tcW w:type="dxa" w:w="1851"/>
          </w:tcPr>
          <w:p>
            <w:r>
              <w:t>216</w:t>
            </w:r>
          </w:p>
        </w:tc>
        <w:tc>
          <w:tcPr>
            <w:tcW w:type="dxa" w:w="1851"/>
          </w:tcPr>
          <w:p>
            <w:r>
              <w:t>124</w:t>
            </w:r>
          </w:p>
        </w:tc>
        <w:tc>
          <w:tcPr>
            <w:tcW w:type="dxa" w:w="1851"/>
          </w:tcPr>
          <w:p>
            <w:r>
              <w:t>45</w:t>
            </w:r>
          </w:p>
        </w:tc>
      </w:tr>
      <w:tr>
        <w:tc>
          <w:tcPr>
            <w:tcW w:type="dxa" w:w="1851"/>
          </w:tcPr>
          <w:p>
            <w:r>
              <w:t>г Тула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909</w:t>
            </w:r>
          </w:p>
        </w:tc>
        <w:tc>
          <w:tcPr>
            <w:tcW w:type="dxa" w:w="1851"/>
          </w:tcPr>
          <w:p>
            <w:r>
              <w:t>177</w:t>
            </w:r>
          </w:p>
        </w:tc>
        <w:tc>
          <w:tcPr>
            <w:tcW w:type="dxa" w:w="1851"/>
          </w:tcPr>
          <w:p>
            <w:r>
              <w:t>95</w:t>
            </w:r>
          </w:p>
        </w:tc>
        <w:tc>
          <w:tcPr>
            <w:tcW w:type="dxa" w:w="1851"/>
          </w:tcPr>
          <w:p>
            <w:r>
              <w:t>45</w:t>
            </w:r>
          </w:p>
        </w:tc>
      </w:tr>
      <w:tr>
        <w:tc>
          <w:tcPr>
            <w:tcW w:type="dxa" w:w="1851"/>
          </w:tcPr>
          <w:p>
            <w:r>
              <w:t>г Брянск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1331</w:t>
            </w:r>
          </w:p>
        </w:tc>
        <w:tc>
          <w:tcPr>
            <w:tcW w:type="dxa" w:w="1851"/>
          </w:tcPr>
          <w:p>
            <w:r>
              <w:t>268</w:t>
            </w:r>
          </w:p>
        </w:tc>
        <w:tc>
          <w:tcPr>
            <w:tcW w:type="dxa" w:w="1851"/>
          </w:tcPr>
          <w:p>
            <w:r>
              <w:t>179</w:t>
            </w:r>
          </w:p>
        </w:tc>
        <w:tc>
          <w:tcPr>
            <w:tcW w:type="dxa" w:w="1851"/>
          </w:tcPr>
          <w:p>
            <w:r>
              <w:t>45</w:t>
            </w:r>
          </w:p>
        </w:tc>
      </w:tr>
      <w:tr>
        <w:tc>
          <w:tcPr>
            <w:tcW w:type="dxa" w:w="1851"/>
          </w:tcPr>
          <w:p>
            <w:r>
              <w:t>г Красноярск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855</w:t>
            </w:r>
          </w:p>
        </w:tc>
        <w:tc>
          <w:tcPr>
            <w:tcW w:type="dxa" w:w="1851"/>
          </w:tcPr>
          <w:p>
            <w:r>
              <w:t>215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44</w:t>
            </w:r>
          </w:p>
        </w:tc>
      </w:tr>
      <w:tr>
        <w:tc>
          <w:tcPr>
            <w:tcW w:type="dxa" w:w="1851"/>
          </w:tcPr>
          <w:p>
            <w:r>
              <w:t>г Челябинск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1113</w:t>
            </w:r>
          </w:p>
        </w:tc>
        <w:tc>
          <w:tcPr>
            <w:tcW w:type="dxa" w:w="1851"/>
          </w:tcPr>
          <w:p>
            <w:r>
              <w:t>201</w:t>
            </w:r>
          </w:p>
        </w:tc>
        <w:tc>
          <w:tcPr>
            <w:tcW w:type="dxa" w:w="1851"/>
          </w:tcPr>
          <w:p>
            <w:r>
              <w:t>102</w:t>
            </w:r>
          </w:p>
        </w:tc>
        <w:tc>
          <w:tcPr>
            <w:tcW w:type="dxa" w:w="1851"/>
          </w:tcPr>
          <w:p>
            <w:r>
              <w:t>43</w:t>
            </w:r>
          </w:p>
        </w:tc>
      </w:tr>
      <w:tr>
        <w:tc>
          <w:tcPr>
            <w:tcW w:type="dxa" w:w="1851"/>
          </w:tcPr>
          <w:p>
            <w:r>
              <w:t>г Екатеринбург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591</w:t>
            </w:r>
          </w:p>
        </w:tc>
        <w:tc>
          <w:tcPr>
            <w:tcW w:type="dxa" w:w="1851"/>
          </w:tcPr>
          <w:p>
            <w:r>
              <w:t>128</w:t>
            </w:r>
          </w:p>
        </w:tc>
        <w:tc>
          <w:tcPr>
            <w:tcW w:type="dxa" w:w="1851"/>
          </w:tcPr>
          <w:p>
            <w:r>
              <w:t>51</w:t>
            </w:r>
          </w:p>
        </w:tc>
        <w:tc>
          <w:tcPr>
            <w:tcW w:type="dxa" w:w="1851"/>
          </w:tcPr>
          <w:p>
            <w:r>
              <w:t>43</w:t>
            </w:r>
          </w:p>
        </w:tc>
      </w:tr>
      <w:tr>
        <w:tc>
          <w:tcPr>
            <w:tcW w:type="dxa" w:w="1851"/>
          </w:tcPr>
          <w:p>
            <w:r>
              <w:t>г Саратов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983</w:t>
            </w:r>
          </w:p>
        </w:tc>
        <w:tc>
          <w:tcPr>
            <w:tcW w:type="dxa" w:w="1851"/>
          </w:tcPr>
          <w:p>
            <w:r>
              <w:t>193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42</w:t>
            </w:r>
          </w:p>
        </w:tc>
      </w:tr>
      <w:tr>
        <w:tc>
          <w:tcPr>
            <w:tcW w:type="dxa" w:w="1851"/>
          </w:tcPr>
          <w:p>
            <w:r>
              <w:t>г Нижний Новгород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914</w:t>
            </w:r>
          </w:p>
        </w:tc>
        <w:tc>
          <w:tcPr>
            <w:tcW w:type="dxa" w:w="1851"/>
          </w:tcPr>
          <w:p>
            <w:r>
              <w:t>161</w:t>
            </w:r>
          </w:p>
        </w:tc>
        <w:tc>
          <w:tcPr>
            <w:tcW w:type="dxa" w:w="1851"/>
          </w:tcPr>
          <w:p>
            <w:r>
              <w:t>84</w:t>
            </w:r>
          </w:p>
        </w:tc>
        <w:tc>
          <w:tcPr>
            <w:tcW w:type="dxa" w:w="1851"/>
          </w:tcPr>
          <w:p>
            <w:r>
              <w:t>40</w:t>
            </w:r>
          </w:p>
        </w:tc>
      </w:tr>
      <w:tr>
        <w:tc>
          <w:tcPr>
            <w:tcW w:type="dxa" w:w="1851"/>
          </w:tcPr>
          <w:p>
            <w:r>
              <w:t>г Кемерово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784</w:t>
            </w:r>
          </w:p>
        </w:tc>
        <w:tc>
          <w:tcPr>
            <w:tcW w:type="dxa" w:w="1851"/>
          </w:tcPr>
          <w:p>
            <w:r>
              <w:t>155</w:t>
            </w:r>
          </w:p>
        </w:tc>
        <w:tc>
          <w:tcPr>
            <w:tcW w:type="dxa" w:w="1851"/>
          </w:tcPr>
          <w:p>
            <w:r>
              <w:t>89</w:t>
            </w:r>
          </w:p>
        </w:tc>
        <w:tc>
          <w:tcPr>
            <w:tcW w:type="dxa" w:w="1851"/>
          </w:tcPr>
          <w:p>
            <w:r>
              <w:t>40</w:t>
            </w:r>
          </w:p>
        </w:tc>
      </w:tr>
      <w:tr>
        <w:tc>
          <w:tcPr>
            <w:tcW w:type="dxa" w:w="1851"/>
          </w:tcPr>
          <w:p>
            <w:r>
              <w:t>г Калуга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1157</w:t>
            </w:r>
          </w:p>
        </w:tc>
        <w:tc>
          <w:tcPr>
            <w:tcW w:type="dxa" w:w="1851"/>
          </w:tcPr>
          <w:p>
            <w:r>
              <w:t>193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38</w:t>
            </w:r>
          </w:p>
        </w:tc>
      </w:tr>
      <w:tr>
        <w:tc>
          <w:tcPr>
            <w:tcW w:type="dxa" w:w="1851"/>
          </w:tcPr>
          <w:p>
            <w:r>
              <w:t>г Пенза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1278</w:t>
            </w:r>
          </w:p>
        </w:tc>
        <w:tc>
          <w:tcPr>
            <w:tcW w:type="dxa" w:w="1851"/>
          </w:tcPr>
          <w:p>
            <w:r>
              <w:t>193</w:t>
            </w:r>
          </w:p>
        </w:tc>
        <w:tc>
          <w:tcPr>
            <w:tcW w:type="dxa" w:w="1851"/>
          </w:tcPr>
          <w:p>
            <w:r>
              <w:t>122</w:t>
            </w:r>
          </w:p>
        </w:tc>
        <w:tc>
          <w:tcPr>
            <w:tcW w:type="dxa" w:w="1851"/>
          </w:tcPr>
          <w:p>
            <w:r>
              <w:t>37</w:t>
            </w:r>
          </w:p>
        </w:tc>
      </w:tr>
      <w:tr>
        <w:tc>
          <w:tcPr>
            <w:tcW w:type="dxa" w:w="1851"/>
          </w:tcPr>
          <w:p>
            <w:r>
              <w:t>г Орёл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964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36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Сургут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567</w:t>
            </w:r>
          </w:p>
        </w:tc>
        <w:tc>
          <w:tcPr>
            <w:tcW w:type="dxa" w:w="1851"/>
          </w:tcPr>
          <w:p>
            <w:r>
              <w:t>99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Нижневартовск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1111</w:t>
            </w:r>
          </w:p>
        </w:tc>
        <w:tc>
          <w:tcPr>
            <w:tcW w:type="dxa" w:w="1851"/>
          </w:tcPr>
          <w:p>
            <w:r>
              <w:t>243</w:t>
            </w:r>
          </w:p>
        </w:tc>
        <w:tc>
          <w:tcPr>
            <w:tcW w:type="dxa" w:w="1851"/>
          </w:tcPr>
          <w:p>
            <w:r>
              <w:t>84</w:t>
            </w:r>
          </w:p>
        </w:tc>
        <w:tc>
          <w:tcPr>
            <w:tcW w:type="dxa" w:w="1851"/>
          </w:tcPr>
          <w:p>
            <w:r>
              <w:t>33</w:t>
            </w:r>
          </w:p>
        </w:tc>
      </w:tr>
      <w:tr>
        <w:tc>
          <w:tcPr>
            <w:tcW w:type="dxa" w:w="1851"/>
          </w:tcPr>
          <w:p>
            <w:r>
              <w:t>г Рязань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654</w:t>
            </w:r>
          </w:p>
        </w:tc>
        <w:tc>
          <w:tcPr>
            <w:tcW w:type="dxa" w:w="1851"/>
          </w:tcPr>
          <w:p>
            <w:r>
              <w:t>128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33</w:t>
            </w:r>
          </w:p>
        </w:tc>
      </w:tr>
      <w:tr>
        <w:tc>
          <w:tcPr>
            <w:tcW w:type="dxa" w:w="1851"/>
          </w:tcPr>
          <w:p>
            <w:r>
              <w:t>г Ульяновск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1178</w:t>
            </w:r>
          </w:p>
        </w:tc>
        <w:tc>
          <w:tcPr>
            <w:tcW w:type="dxa" w:w="1851"/>
          </w:tcPr>
          <w:p>
            <w:r>
              <w:t>195</w:t>
            </w:r>
          </w:p>
        </w:tc>
        <w:tc>
          <w:tcPr>
            <w:tcW w:type="dxa" w:w="1851"/>
          </w:tcPr>
          <w:p>
            <w:r>
              <w:t>145</w:t>
            </w:r>
          </w:p>
        </w:tc>
        <w:tc>
          <w:tcPr>
            <w:tcW w:type="dxa" w:w="1851"/>
          </w:tcPr>
          <w:p>
            <w:r>
              <w:t>32</w:t>
            </w:r>
          </w:p>
        </w:tc>
      </w:tr>
      <w:tr>
        <w:tc>
          <w:tcPr>
            <w:tcW w:type="dxa" w:w="1851"/>
          </w:tcPr>
          <w:p>
            <w:r>
              <w:t>г Белгород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1435</w:t>
            </w:r>
          </w:p>
        </w:tc>
        <w:tc>
          <w:tcPr>
            <w:tcW w:type="dxa" w:w="1851"/>
          </w:tcPr>
          <w:p>
            <w:r>
              <w:t>215</w:t>
            </w:r>
          </w:p>
        </w:tc>
        <w:tc>
          <w:tcPr>
            <w:tcW w:type="dxa" w:w="1851"/>
          </w:tcPr>
          <w:p>
            <w:r>
              <w:t>166</w:t>
            </w:r>
          </w:p>
        </w:tc>
        <w:tc>
          <w:tcPr>
            <w:tcW w:type="dxa" w:w="1851"/>
          </w:tcPr>
          <w:p>
            <w:r>
              <w:t>32</w:t>
            </w:r>
          </w:p>
        </w:tc>
      </w:tr>
      <w:tr>
        <w:tc>
          <w:tcPr>
            <w:tcW w:type="dxa" w:w="1851"/>
          </w:tcPr>
          <w:p>
            <w:r>
              <w:t>Самарская обл, г Тольятти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1308</w:t>
            </w:r>
          </w:p>
        </w:tc>
        <w:tc>
          <w:tcPr>
            <w:tcW w:type="dxa" w:w="1851"/>
          </w:tcPr>
          <w:p>
            <w:r>
              <w:t>215</w:t>
            </w:r>
          </w:p>
        </w:tc>
        <w:tc>
          <w:tcPr>
            <w:tcW w:type="dxa" w:w="1851"/>
          </w:tcPr>
          <w:p>
            <w:r>
              <w:t>146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г Смоленск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907</w:t>
            </w:r>
          </w:p>
        </w:tc>
        <w:tc>
          <w:tcPr>
            <w:tcW w:type="dxa" w:w="1851"/>
          </w:tcPr>
          <w:p>
            <w:r>
              <w:t>171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30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Пятигорск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1006</w:t>
            </w:r>
          </w:p>
        </w:tc>
        <w:tc>
          <w:tcPr>
            <w:tcW w:type="dxa" w:w="1851"/>
          </w:tcPr>
          <w:p>
            <w:r>
              <w:t>149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29</w:t>
            </w:r>
          </w:p>
        </w:tc>
      </w:tr>
      <w:tr>
        <w:tc>
          <w:tcPr>
            <w:tcW w:type="dxa" w:w="1851"/>
          </w:tcPr>
          <w:p>
            <w:r>
              <w:t>г Саранск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732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71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Иваново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1021</w:t>
            </w:r>
          </w:p>
        </w:tc>
        <w:tc>
          <w:tcPr>
            <w:tcW w:type="dxa" w:w="1851"/>
          </w:tcPr>
          <w:p>
            <w:r>
              <w:t>175</w:t>
            </w:r>
          </w:p>
        </w:tc>
        <w:tc>
          <w:tcPr>
            <w:tcW w:type="dxa" w:w="1851"/>
          </w:tcPr>
          <w:p>
            <w:r>
              <w:t>102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Ростовская обл, г Новочеркасск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797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89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Респ Татарстан, г Альметьевск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628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г Владимир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681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Московская обл, г Коломна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527</w:t>
            </w:r>
          </w:p>
        </w:tc>
        <w:tc>
          <w:tcPr>
            <w:tcW w:type="dxa" w:w="1851"/>
          </w:tcPr>
          <w:p>
            <w:r>
              <w:t>82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Московская обл, г Егорьевск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687</w:t>
            </w:r>
          </w:p>
        </w:tc>
        <w:tc>
          <w:tcPr>
            <w:tcW w:type="dxa" w:w="1851"/>
          </w:tcPr>
          <w:p>
            <w:r>
              <w:t>114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Московская обл, г Домодедово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844</w:t>
            </w:r>
          </w:p>
        </w:tc>
        <w:tc>
          <w:tcPr>
            <w:tcW w:type="dxa" w:w="1851"/>
          </w:tcPr>
          <w:p>
            <w:r>
              <w:t>123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Московская обл, г Подольск Грузчик на доставку. Ежедневные выплаты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697</w:t>
            </w:r>
          </w:p>
        </w:tc>
        <w:tc>
          <w:tcPr>
            <w:tcW w:type="dxa" w:w="1851"/>
          </w:tcPr>
          <w:p>
            <w:r>
              <w:t>89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17</w:t>
            </w:r>
          </w:p>
        </w:tc>
      </w:tr>
      <w:tr>
        <w:tc>
          <w:tcPr>
            <w:tcW w:type="dxa" w:w="1851"/>
          </w:tcPr>
          <w:p>
            <w:r>
              <w:t>Московская обл, г Воскресенск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341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г Серпухов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390</w:t>
            </w:r>
          </w:p>
        </w:tc>
        <w:tc>
          <w:tcPr>
            <w:tcW w:type="dxa" w:w="1851"/>
          </w:tcPr>
          <w:p>
            <w:r>
              <w:t>84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Московская обл, г Ногинск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418</w:t>
            </w:r>
          </w:p>
        </w:tc>
        <w:tc>
          <w:tcPr>
            <w:tcW w:type="dxa" w:w="1851"/>
          </w:tcPr>
          <w:p>
            <w:r>
              <w:t>80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Московская обл, Сергиево-Посадский р-н, г Краснозаводск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798</w:t>
            </w:r>
          </w:p>
        </w:tc>
        <w:tc>
          <w:tcPr>
            <w:tcW w:type="dxa" w:w="1851"/>
          </w:tcPr>
          <w:p>
            <w:r>
              <w:t>139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Волгоград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Мурманск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486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Орехово-Зуево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396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Ростовская обл, г Сальск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744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Истра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180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Раменское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366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Химки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Чехов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249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Красноярский край, г Норильск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388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Ямало-Ненецкий АО, г Ноябрьск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251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Ивантеевка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550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Солнечногорск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243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Пушкино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242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г Владивосток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178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Одинцово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282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Королев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246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г Курск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Балашиха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151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Электросталь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184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Красногорск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160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Липецкая обл, г Грязи Требуется упаковщицы на комбинат.Оплата сразу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1954</w:t>
            </w:r>
          </w:p>
        </w:tc>
        <w:tc>
          <w:tcPr>
            <w:tcW w:type="dxa" w:w="1851"/>
          </w:tcPr>
          <w:p>
            <w:r>
              <w:t>259</w:t>
            </w:r>
          </w:p>
        </w:tc>
        <w:tc>
          <w:tcPr>
            <w:tcW w:type="dxa" w:w="1851"/>
          </w:tcPr>
          <w:p>
            <w:r>
              <w:t>325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Тверь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Новокузнецк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Бронницы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314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Мытищи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193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Можайск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235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Фрязино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Дзержинский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641</w:t>
            </w:r>
          </w:p>
        </w:tc>
        <w:tc>
          <w:tcPr>
            <w:tcW w:type="dxa" w:w="1851"/>
          </w:tcPr>
          <w:p>
            <w:r>
              <w:t>108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Калужская обл, г Обнинск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Жуковский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102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Реутов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77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Брянская обл, г Клинцы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341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Иркутск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Салехард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Наро-Фоминский р-н, г Апрелевка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270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Долгопрудный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60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Калининград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Красноярский край, г Минусинск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Вологодская обл, г Череповец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Луховицы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Видное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135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Респ Татарстан, г Набережные Челны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Люберцы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Кашира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Респ Татарстан, г Нижнекамск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Улан-Удэ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Дмитров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Краснодарский край, г Новороссийск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Иркутская обл, г Ангарск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Самарская обл, г Сызрань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Владимирская обл, г Муром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Лыткарино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Абакан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Лобня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158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Зеленодольск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Челябинская обл, г Магнитогорск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Талдом Бригадир.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Дубна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Челябинская обл, г Миасс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Киров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Чебоксары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Петрозаводск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Шатура Бригадир.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Чувашская Республика - Чувашия, г Новочебоксарск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Юрга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1854</w:t>
            </w:r>
          </w:p>
        </w:tc>
        <w:tc>
          <w:tcPr>
            <w:tcW w:type="dxa" w:w="1851"/>
          </w:tcPr>
          <w:p>
            <w:r>
              <w:t>281</w:t>
            </w:r>
          </w:p>
        </w:tc>
        <w:tc>
          <w:tcPr>
            <w:tcW w:type="dxa" w:w="1851"/>
          </w:tcPr>
          <w:p>
            <w:r>
              <w:t>228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Белгородская обл, г Новый Оскол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1006</w:t>
            </w:r>
          </w:p>
        </w:tc>
        <w:tc>
          <w:tcPr>
            <w:tcW w:type="dxa" w:w="1851"/>
          </w:tcPr>
          <w:p>
            <w:r>
              <w:t>182</w:t>
            </w:r>
          </w:p>
        </w:tc>
        <w:tc>
          <w:tcPr>
            <w:tcW w:type="dxa" w:w="1851"/>
          </w:tcPr>
          <w:p>
            <w:r>
              <w:t>95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Чистополь Рекрутер (удаленно)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Ступино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Димитровград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Воронежская обл, г Россошь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Ипатово Разнорабочий с ежедневной оплатой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Сыктывкар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Саратовская обл, г Балашов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Истринский р-н, г Дедовск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Самарская обл, г Жигулевск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Кисловодск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Свердловская обл, г Нижний Тагил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Хабаровск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Чита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Волоколамск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Ленинградская обл, г Приозерск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Ростовская обл, г Батайск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Минеральные Воды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Нальчик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Ростовская обл, г Азов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Калужская обл, Боровский р-н, г Балабаново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Крым, г Симферополь Грузчики на подработку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12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15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6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3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56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527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2753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1705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2399</w:t>
            </w:r>
          </w:p>
        </w:tc>
        <w:tc>
          <w:tcPr>
            <w:tcW w:type="dxa" w:w="3702"/>
          </w:tcPr>
          <w:p>
            <w:r>
              <w:t>1046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3792</w:t>
            </w:r>
          </w:p>
        </w:tc>
        <w:tc>
          <w:tcPr>
            <w:tcW w:type="dxa" w:w="3702"/>
          </w:tcPr>
          <w:p>
            <w:r>
              <w:t>1706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