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Декабрь 2022</w:t>
      </w:r>
    </w:p>
    <w:p>
      <w:pPr>
        <w:pStyle w:val="Heading1"/>
      </w:pPr>
      <w:r>
        <w:t>Дата формирования отчёта: 19.12.2022 13:24</w:t>
      </w:r>
    </w:p>
    <w:p>
      <w:pPr>
        <w:pStyle w:val="Heading1"/>
      </w:pPr>
      <w:r>
        <w:t>Общая информация</w:t>
      </w:r>
    </w:p>
    <w:p>
      <w:r>
        <w:t>За Декабрь 2022 работало 140 объявлений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- 57925</w:t>
      </w:r>
    </w:p>
    <w:p>
      <w:pPr>
        <w:pStyle w:val="ListBullet"/>
      </w:pPr>
      <w:r>
        <w:t>Предоставили свои контакты - 10518 людей</w:t>
      </w:r>
    </w:p>
    <w:p>
      <w:pPr>
        <w:pStyle w:val="ListBullet"/>
      </w:pPr>
      <w:r>
        <w:t>Добавили объявление в избранное - 6254 человека</w:t>
      </w:r>
    </w:p>
    <w:p>
      <w:pPr>
        <w:pStyle w:val="ListBullet"/>
      </w:pPr>
      <w:r>
        <w:t>Вступилили в группу - 2453 человека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1412</w:t>
            </w:r>
          </w:p>
        </w:tc>
        <w:tc>
          <w:tcPr>
            <w:tcW w:type="dxa" w:w="1851"/>
          </w:tcPr>
          <w:p>
            <w:r>
              <w:t>264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90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1625</w:t>
            </w:r>
          </w:p>
        </w:tc>
        <w:tc>
          <w:tcPr>
            <w:tcW w:type="dxa" w:w="1851"/>
          </w:tcPr>
          <w:p>
            <w:r>
              <w:t>276</w:t>
            </w:r>
          </w:p>
        </w:tc>
        <w:tc>
          <w:tcPr>
            <w:tcW w:type="dxa" w:w="1851"/>
          </w:tcPr>
          <w:p>
            <w:r>
              <w:t>154</w:t>
            </w:r>
          </w:p>
        </w:tc>
        <w:tc>
          <w:tcPr>
            <w:tcW w:type="dxa" w:w="1851"/>
          </w:tcPr>
          <w:p>
            <w:r>
              <w:t>81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1415</w:t>
            </w:r>
          </w:p>
        </w:tc>
        <w:tc>
          <w:tcPr>
            <w:tcW w:type="dxa" w:w="1851"/>
          </w:tcPr>
          <w:p>
            <w:r>
              <w:t>296</w:t>
            </w:r>
          </w:p>
        </w:tc>
        <w:tc>
          <w:tcPr>
            <w:tcW w:type="dxa" w:w="1851"/>
          </w:tcPr>
          <w:p>
            <w:r>
              <w:t>154</w:t>
            </w:r>
          </w:p>
        </w:tc>
        <w:tc>
          <w:tcPr>
            <w:tcW w:type="dxa" w:w="1851"/>
          </w:tcPr>
          <w:p>
            <w:r>
              <w:t>80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1140</w:t>
            </w:r>
          </w:p>
        </w:tc>
        <w:tc>
          <w:tcPr>
            <w:tcW w:type="dxa" w:w="1851"/>
          </w:tcPr>
          <w:p>
            <w:r>
              <w:t>197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71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998</w:t>
            </w:r>
          </w:p>
        </w:tc>
        <w:tc>
          <w:tcPr>
            <w:tcW w:type="dxa" w:w="1851"/>
          </w:tcPr>
          <w:p>
            <w:r>
              <w:t>210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68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1318</w:t>
            </w:r>
          </w:p>
        </w:tc>
        <w:tc>
          <w:tcPr>
            <w:tcW w:type="dxa" w:w="1851"/>
          </w:tcPr>
          <w:p>
            <w:r>
              <w:t>215</w:t>
            </w:r>
          </w:p>
        </w:tc>
        <w:tc>
          <w:tcPr>
            <w:tcW w:type="dxa" w:w="1851"/>
          </w:tcPr>
          <w:p>
            <w:r>
              <w:t>180</w:t>
            </w:r>
          </w:p>
        </w:tc>
        <w:tc>
          <w:tcPr>
            <w:tcW w:type="dxa" w:w="1851"/>
          </w:tcPr>
          <w:p>
            <w:r>
              <w:t>58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1133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57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1304</w:t>
            </w:r>
          </w:p>
        </w:tc>
        <w:tc>
          <w:tcPr>
            <w:tcW w:type="dxa" w:w="1851"/>
          </w:tcPr>
          <w:p>
            <w:r>
              <w:t>230</w:t>
            </w:r>
          </w:p>
        </w:tc>
        <w:tc>
          <w:tcPr>
            <w:tcW w:type="dxa" w:w="1851"/>
          </w:tcPr>
          <w:p>
            <w:r>
              <w:t>151</w:t>
            </w:r>
          </w:p>
        </w:tc>
        <w:tc>
          <w:tcPr>
            <w:tcW w:type="dxa" w:w="1851"/>
          </w:tcPr>
          <w:p>
            <w:r>
              <w:t>56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754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83</w:t>
            </w:r>
          </w:p>
        </w:tc>
        <w:tc>
          <w:tcPr>
            <w:tcW w:type="dxa" w:w="1851"/>
          </w:tcPr>
          <w:p>
            <w:r>
              <w:t>56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997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930</w:t>
            </w:r>
          </w:p>
        </w:tc>
        <w:tc>
          <w:tcPr>
            <w:tcW w:type="dxa" w:w="1851"/>
          </w:tcPr>
          <w:p>
            <w:r>
              <w:t>163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993</w:t>
            </w:r>
          </w:p>
        </w:tc>
        <w:tc>
          <w:tcPr>
            <w:tcW w:type="dxa" w:w="1851"/>
          </w:tcPr>
          <w:p>
            <w:r>
              <w:t>222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54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1480</w:t>
            </w:r>
          </w:p>
        </w:tc>
        <w:tc>
          <w:tcPr>
            <w:tcW w:type="dxa" w:w="1851"/>
          </w:tcPr>
          <w:p>
            <w:r>
              <w:t>265</w:t>
            </w:r>
          </w:p>
        </w:tc>
        <w:tc>
          <w:tcPr>
            <w:tcW w:type="dxa" w:w="1851"/>
          </w:tcPr>
          <w:p>
            <w:r>
              <w:t>147</w:t>
            </w:r>
          </w:p>
        </w:tc>
        <w:tc>
          <w:tcPr>
            <w:tcW w:type="dxa" w:w="1851"/>
          </w:tcPr>
          <w:p>
            <w:r>
              <w:t>52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1023</w:t>
            </w:r>
          </w:p>
        </w:tc>
        <w:tc>
          <w:tcPr>
            <w:tcW w:type="dxa" w:w="1851"/>
          </w:tcPr>
          <w:p>
            <w:r>
              <w:t>198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955</w:t>
            </w:r>
          </w:p>
        </w:tc>
        <w:tc>
          <w:tcPr>
            <w:tcW w:type="dxa" w:w="1851"/>
          </w:tcPr>
          <w:p>
            <w:r>
              <w:t>179</w:t>
            </w:r>
          </w:p>
        </w:tc>
        <w:tc>
          <w:tcPr>
            <w:tcW w:type="dxa" w:w="1851"/>
          </w:tcPr>
          <w:p>
            <w:r>
              <w:t>92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375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1122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1081</w:t>
            </w:r>
          </w:p>
        </w:tc>
        <w:tc>
          <w:tcPr>
            <w:tcW w:type="dxa" w:w="1851"/>
          </w:tcPr>
          <w:p>
            <w:r>
              <w:t>169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1380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178</w:t>
            </w:r>
          </w:p>
        </w:tc>
        <w:tc>
          <w:tcPr>
            <w:tcW w:type="dxa" w:w="1851"/>
          </w:tcPr>
          <w:p>
            <w:r>
              <w:t>47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1289</w:t>
            </w:r>
          </w:p>
        </w:tc>
        <w:tc>
          <w:tcPr>
            <w:tcW w:type="dxa" w:w="1851"/>
          </w:tcPr>
          <w:p>
            <w:r>
              <w:t>247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1318</w:t>
            </w:r>
          </w:p>
        </w:tc>
        <w:tc>
          <w:tcPr>
            <w:tcW w:type="dxa" w:w="1851"/>
          </w:tcPr>
          <w:p>
            <w:r>
              <w:t>254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553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1082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504</w:t>
            </w:r>
          </w:p>
        </w:tc>
        <w:tc>
          <w:tcPr>
            <w:tcW w:type="dxa" w:w="1851"/>
          </w:tcPr>
          <w:p>
            <w:r>
              <w:t>92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1031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43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851</w:t>
            </w:r>
          </w:p>
        </w:tc>
        <w:tc>
          <w:tcPr>
            <w:tcW w:type="dxa" w:w="1851"/>
          </w:tcPr>
          <w:p>
            <w:r>
              <w:t>169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43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760</w:t>
            </w:r>
          </w:p>
        </w:tc>
        <w:tc>
          <w:tcPr>
            <w:tcW w:type="dxa" w:w="1851"/>
          </w:tcPr>
          <w:p>
            <w:r>
              <w:t>175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42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717</w:t>
            </w:r>
          </w:p>
        </w:tc>
        <w:tc>
          <w:tcPr>
            <w:tcW w:type="dxa" w:w="1851"/>
          </w:tcPr>
          <w:p>
            <w:r>
              <w:t>179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531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49</w:t>
            </w:r>
          </w:p>
        </w:tc>
        <w:tc>
          <w:tcPr>
            <w:tcW w:type="dxa" w:w="1851"/>
          </w:tcPr>
          <w:p>
            <w:r>
              <w:t>40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Нижневартовск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921</w:t>
            </w:r>
          </w:p>
        </w:tc>
        <w:tc>
          <w:tcPr>
            <w:tcW w:type="dxa" w:w="1851"/>
          </w:tcPr>
          <w:p>
            <w:r>
              <w:t>207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1180</w:t>
            </w:r>
          </w:p>
        </w:tc>
        <w:tc>
          <w:tcPr>
            <w:tcW w:type="dxa" w:w="1851"/>
          </w:tcPr>
          <w:p>
            <w:r>
              <w:t>185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38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768</w:t>
            </w:r>
          </w:p>
        </w:tc>
        <w:tc>
          <w:tcPr>
            <w:tcW w:type="dxa" w:w="1851"/>
          </w:tcPr>
          <w:p>
            <w:r>
              <w:t>141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816</w:t>
            </w:r>
          </w:p>
        </w:tc>
        <w:tc>
          <w:tcPr>
            <w:tcW w:type="dxa" w:w="1851"/>
          </w:tcPr>
          <w:p>
            <w:r>
              <w:t>156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37</w:t>
            </w:r>
          </w:p>
        </w:tc>
      </w:tr>
      <w:tr>
        <w:tc>
          <w:tcPr>
            <w:tcW w:type="dxa" w:w="1851"/>
          </w:tcPr>
          <w:p>
            <w:r>
              <w:t>г Калуга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1006</w:t>
            </w:r>
          </w:p>
        </w:tc>
        <w:tc>
          <w:tcPr>
            <w:tcW w:type="dxa" w:w="1851"/>
          </w:tcPr>
          <w:p>
            <w:r>
              <w:t>165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973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720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71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527</w:t>
            </w:r>
          </w:p>
        </w:tc>
        <w:tc>
          <w:tcPr>
            <w:tcW w:type="dxa" w:w="1851"/>
          </w:tcPr>
          <w:p>
            <w:r>
              <w:t>98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34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484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33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760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803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31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1082</w:t>
            </w:r>
          </w:p>
        </w:tc>
        <w:tc>
          <w:tcPr>
            <w:tcW w:type="dxa" w:w="1851"/>
          </w:tcPr>
          <w:p>
            <w:r>
              <w:t>172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30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556</w:t>
            </w:r>
          </w:p>
        </w:tc>
        <w:tc>
          <w:tcPr>
            <w:tcW w:type="dxa" w:w="1851"/>
          </w:tcPr>
          <w:p>
            <w:r>
              <w:t>107</w:t>
            </w:r>
          </w:p>
        </w:tc>
        <w:tc>
          <w:tcPr>
            <w:tcW w:type="dxa" w:w="1851"/>
          </w:tcPr>
          <w:p>
            <w:r>
              <w:t>60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875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102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452</w:t>
            </w:r>
          </w:p>
        </w:tc>
        <w:tc>
          <w:tcPr>
            <w:tcW w:type="dxa" w:w="1851"/>
          </w:tcPr>
          <w:p>
            <w:r>
              <w:t>100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881</w:t>
            </w:r>
          </w:p>
        </w:tc>
        <w:tc>
          <w:tcPr>
            <w:tcW w:type="dxa" w:w="1851"/>
          </w:tcPr>
          <w:p>
            <w:r>
              <w:t>121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594</w:t>
            </w:r>
          </w:p>
        </w:tc>
        <w:tc>
          <w:tcPr>
            <w:tcW w:type="dxa" w:w="1851"/>
          </w:tcPr>
          <w:p>
            <w:r>
              <w:t>115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Ростовская обл, г Новочеркасск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619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550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640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819</w:t>
            </w:r>
          </w:p>
        </w:tc>
        <w:tc>
          <w:tcPr>
            <w:tcW w:type="dxa" w:w="1851"/>
          </w:tcPr>
          <w:p>
            <w:r>
              <w:t>120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18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732</w:t>
            </w:r>
          </w:p>
        </w:tc>
        <w:tc>
          <w:tcPr>
            <w:tcW w:type="dxa" w:w="1851"/>
          </w:tcPr>
          <w:p>
            <w:r>
              <w:t>125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442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доставку. Ежедневные выплаты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298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507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324</w:t>
            </w:r>
          </w:p>
        </w:tc>
        <w:tc>
          <w:tcPr>
            <w:tcW w:type="dxa" w:w="1851"/>
          </w:tcPr>
          <w:p>
            <w:r>
              <w:t>70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337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320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289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644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394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159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312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216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150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200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Ямало-Ненецкий АО, г Ноябрьск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172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385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134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200</w:t>
            </w:r>
          </w:p>
        </w:tc>
        <w:tc>
          <w:tcPr>
            <w:tcW w:type="dxa" w:w="1851"/>
          </w:tcPr>
          <w:p>
            <w:r>
              <w:t>33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Бронницы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273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161</w:t>
            </w:r>
          </w:p>
        </w:tc>
        <w:tc>
          <w:tcPr>
            <w:tcW w:type="dxa" w:w="1851"/>
          </w:tcPr>
          <w:p>
            <w:r>
              <w:t>36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209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539</w:t>
            </w:r>
          </w:p>
        </w:tc>
        <w:tc>
          <w:tcPr>
            <w:tcW w:type="dxa" w:w="1851"/>
          </w:tcPr>
          <w:p>
            <w:r>
              <w:t>95</w:t>
            </w:r>
          </w:p>
        </w:tc>
        <w:tc>
          <w:tcPr>
            <w:tcW w:type="dxa" w:w="1851"/>
          </w:tcPr>
          <w:p>
            <w:r>
              <w:t>54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293</w:t>
            </w:r>
          </w:p>
        </w:tc>
        <w:tc>
          <w:tcPr>
            <w:tcW w:type="dxa" w:w="1851"/>
          </w:tcPr>
          <w:p>
            <w:r>
              <w:t>57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145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44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212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Владимирская обл, г Муром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Талдом Бригадир.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Челябинская обл, г Миасс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Шатура Бригадир.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Нижнекамск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Чувашская Республика - Чувашия, г Новочебоксарск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1544</w:t>
            </w:r>
          </w:p>
        </w:tc>
        <w:tc>
          <w:tcPr>
            <w:tcW w:type="dxa" w:w="1851"/>
          </w:tcPr>
          <w:p>
            <w:r>
              <w:t>237</w:t>
            </w:r>
          </w:p>
        </w:tc>
        <w:tc>
          <w:tcPr>
            <w:tcW w:type="dxa" w:w="1851"/>
          </w:tcPr>
          <w:p>
            <w:r>
              <w:t>185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Белгородская обл, г Новый Оскол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818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Чистополь Рекрутер (удаленно)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Кисловодск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Ленинградская обл, г Приозерск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Батайск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Минеральные Воды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Крым, г Симферополь Грузчики на подработку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12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13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3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3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51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411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2453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953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1889</w:t>
            </w:r>
          </w:p>
        </w:tc>
        <w:tc>
          <w:tcPr>
            <w:tcW w:type="dxa" w:w="3702"/>
          </w:tcPr>
          <w:p>
            <w:r>
              <w:t>957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2852</w:t>
            </w:r>
          </w:p>
        </w:tc>
        <w:tc>
          <w:tcPr>
            <w:tcW w:type="dxa" w:w="3702"/>
          </w:tcPr>
          <w:p>
            <w:r>
              <w:t>1495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