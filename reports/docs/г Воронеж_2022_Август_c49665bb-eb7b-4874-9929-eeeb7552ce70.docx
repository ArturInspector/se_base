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объявлению #2526737885 за Август 2022 | г Воронеж</w:t>
      </w:r>
    </w:p>
    <w:p>
      <w:pPr>
        <w:pStyle w:val="Heading1"/>
      </w:pPr>
      <w:r>
        <w:t>Дата формирования отчёта: 10.11.2022 00:20</w:t>
      </w:r>
    </w:p>
    <w:p>
      <w:pPr>
        <w:pStyle w:val="Heading1"/>
      </w:pPr>
      <w:r>
        <w:t>Статистка по объявлению</w:t>
      </w:r>
    </w:p>
    <w:p>
      <w:r>
        <w:t>За Август 2022г. объявление было активно 0 дней.</w:t>
      </w:r>
    </w:p>
    <w:p>
      <w:r>
        <w:t>За 0 дней работы было получено:</w:t>
      </w:r>
    </w:p>
    <w:p>
      <w:pPr>
        <w:pStyle w:val="ListBullet"/>
      </w:pPr>
      <w:r>
        <w:t>Уникальных просмотров - 0</w:t>
      </w:r>
    </w:p>
    <w:p>
      <w:pPr>
        <w:pStyle w:val="ListBullet"/>
      </w:pPr>
      <w:r>
        <w:t>Предоставили свои контакты - 0 людей</w:t>
      </w:r>
    </w:p>
    <w:p>
      <w:pPr>
        <w:pStyle w:val="ListBullet"/>
      </w:pPr>
      <w:r>
        <w:t>Добавили объявление в избранное - 0 людей</w:t>
      </w:r>
    </w:p>
    <w:p>
      <w:pPr>
        <w:pStyle w:val="ListBullet"/>
      </w:pPr>
      <w:r>
        <w:t>Вступилили в группу - 0 людей</w:t>
      </w:r>
    </w:p>
    <w:p>
      <w:pPr>
        <w:pStyle w:val="Heading1"/>
      </w:pPr>
      <w:r>
        <w:t>Информация по дням публикаций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r>
              <w:t>Дата</w:t>
            </w:r>
          </w:p>
        </w:tc>
        <w:tc>
          <w:tcPr>
            <w:tcW w:type="dxa" w:w="2221"/>
          </w:tcPr>
          <w:p>
            <w:r>
              <w:t>Просмотры</w:t>
            </w:r>
          </w:p>
        </w:tc>
        <w:tc>
          <w:tcPr>
            <w:tcW w:type="dxa" w:w="2221"/>
          </w:tcPr>
          <w:p>
            <w:r>
              <w:t>Контакты</w:t>
            </w:r>
          </w:p>
        </w:tc>
        <w:tc>
          <w:tcPr>
            <w:tcW w:type="dxa" w:w="2221"/>
          </w:tcPr>
          <w:p>
            <w:r>
              <w:t>Избранное</w:t>
            </w:r>
          </w:p>
        </w:tc>
        <w:tc>
          <w:tcPr>
            <w:tcW w:type="dxa" w:w="2221"/>
          </w:tcPr>
          <w:p>
            <w:r>
              <w:t>Вступили в группу</w:t>
            </w:r>
          </w:p>
        </w:tc>
      </w:tr>
    </w:tbl>
    <w:p>
      <w:pPr>
        <w:pStyle w:val="Heading1"/>
      </w:pPr>
      <w:r>
        <w:t>Информация по статусам соискателей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Статус</w:t>
            </w:r>
          </w:p>
        </w:tc>
        <w:tc>
          <w:tcPr>
            <w:tcW w:type="dxa" w:w="5553"/>
          </w:tcPr>
          <w:p>
            <w:r>
              <w:t>Количество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имя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возраст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город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[Анкетирование] Подтверждение данных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[Анкетирование] Установка Telegram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[Добавление] Ожидает добавление города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[Добавление] Ссылка отправлена. Переход не совершён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Состоит в группе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Покинул группу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</w:tbl>
    <w:p>
      <w:pPr>
        <w:pStyle w:val="Heading1"/>
      </w:pPr>
      <w:r>
        <w:t>Информация по источникам соискателей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02"/>
        <w:gridCol w:w="3702"/>
        <w:gridCol w:w="3702"/>
      </w:tblGrid>
      <w:tr>
        <w:tc>
          <w:tcPr>
            <w:tcW w:type="dxa" w:w="3702"/>
          </w:tcPr>
          <w:p>
            <w:r>
              <w:t>Источник</w:t>
            </w:r>
          </w:p>
        </w:tc>
        <w:tc>
          <w:tcPr>
            <w:tcW w:type="dxa" w:w="3702"/>
          </w:tcPr>
          <w:p>
            <w:r>
              <w:t>Количество всего</w:t>
            </w:r>
          </w:p>
        </w:tc>
        <w:tc>
          <w:tcPr>
            <w:tcW w:type="dxa" w:w="3702"/>
          </w:tcPr>
          <w:p>
            <w:r>
              <w:t>Количество в группе</w:t>
            </w:r>
          </w:p>
        </w:tc>
      </w:tr>
      <w:tr>
        <w:tc>
          <w:tcPr>
            <w:tcW w:type="dxa" w:w="3702"/>
          </w:tcPr>
          <w:p>
            <w:r>
              <w:t>WhatsApp</w:t>
            </w:r>
          </w:p>
        </w:tc>
        <w:tc>
          <w:tcPr>
            <w:tcW w:type="dxa" w:w="3702"/>
          </w:tcPr>
          <w:p>
            <w:r>
              <w:t>0</w:t>
            </w:r>
          </w:p>
        </w:tc>
        <w:tc>
          <w:tcPr>
            <w:tcW w:type="dxa" w:w="3702"/>
          </w:tcPr>
          <w:p>
            <w:r>
              <w:t>0</w:t>
            </w:r>
          </w:p>
        </w:tc>
      </w:tr>
      <w:tr>
        <w:tc>
          <w:tcPr>
            <w:tcW w:type="dxa" w:w="3702"/>
          </w:tcPr>
          <w:p>
            <w:r>
              <w:t>Avito</w:t>
            </w:r>
          </w:p>
        </w:tc>
        <w:tc>
          <w:tcPr>
            <w:tcW w:type="dxa" w:w="3702"/>
          </w:tcPr>
          <w:p>
            <w:r>
              <w:t>0</w:t>
            </w:r>
          </w:p>
        </w:tc>
        <w:tc>
          <w:tcPr>
            <w:tcW w:type="dxa" w:w="3702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